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FD3" w:rsidRDefault="00DA587D">
      <w:pPr>
        <w:pStyle w:val="Heading1"/>
      </w:pPr>
      <w:r>
        <w:t>Ping Results Grouped by IP Address</w:t>
      </w:r>
    </w:p>
    <w:p w:rsidR="00BC2FD3" w:rsidRDefault="00DA587D" w:rsidP="00DA587D">
      <w:pPr>
        <w:pStyle w:val="Heading2"/>
        <w:spacing w:line="240" w:lineRule="auto"/>
      </w:pPr>
      <w:r>
        <w:t>IP Address: 10.0.1.2</w:t>
      </w:r>
    </w:p>
    <w:p w:rsidR="00BC2FD3" w:rsidRDefault="00DA587D" w:rsidP="00DA587D">
      <w:pPr>
        <w:spacing w:after="0" w:line="240" w:lineRule="auto"/>
      </w:pPr>
      <w:r>
        <w:t>11.0.1.1</w:t>
      </w:r>
    </w:p>
    <w:p w:rsidR="00BC2FD3" w:rsidRDefault="00DA587D" w:rsidP="00DA587D">
      <w:pPr>
        <w:spacing w:after="0" w:line="240" w:lineRule="auto"/>
      </w:pPr>
      <w:r>
        <w:t>11.0.1.2</w:t>
      </w:r>
    </w:p>
    <w:p w:rsidR="00BC2FD3" w:rsidRDefault="00DA587D" w:rsidP="00DA587D">
      <w:pPr>
        <w:pStyle w:val="Heading2"/>
        <w:spacing w:line="240" w:lineRule="auto"/>
      </w:pPr>
      <w:r>
        <w:t>IP Address: 10.0.3.4</w:t>
      </w:r>
    </w:p>
    <w:p w:rsidR="00BC2FD3" w:rsidRDefault="00DA587D" w:rsidP="00DA587D">
      <w:pPr>
        <w:spacing w:after="0" w:line="240" w:lineRule="auto"/>
      </w:pPr>
      <w:r>
        <w:t>11.0.1.1</w:t>
      </w:r>
    </w:p>
    <w:p w:rsidR="00BC2FD3" w:rsidRDefault="00DA587D" w:rsidP="00DA587D">
      <w:pPr>
        <w:spacing w:after="0" w:line="240" w:lineRule="auto"/>
      </w:pPr>
      <w:r>
        <w:t>11.0.1.2</w:t>
      </w:r>
    </w:p>
    <w:p w:rsidR="00BC2FD3" w:rsidRDefault="00DA587D" w:rsidP="00DA587D">
      <w:pPr>
        <w:pStyle w:val="Heading2"/>
        <w:spacing w:line="240" w:lineRule="auto"/>
      </w:pPr>
      <w:r>
        <w:t>IP Address: 11.0.1.1</w:t>
      </w:r>
    </w:p>
    <w:p w:rsidR="00BC2FD3" w:rsidRDefault="00DA587D" w:rsidP="00DA587D">
      <w:pPr>
        <w:spacing w:after="0" w:line="240" w:lineRule="auto"/>
      </w:pPr>
      <w:r>
        <w:t>11.0.1.1</w:t>
      </w:r>
    </w:p>
    <w:p w:rsidR="00BC2FD3" w:rsidRDefault="00DA587D" w:rsidP="00DA587D">
      <w:pPr>
        <w:spacing w:after="0" w:line="240" w:lineRule="auto"/>
      </w:pPr>
      <w:r>
        <w:t>11.0.1.2</w:t>
      </w:r>
    </w:p>
    <w:p w:rsidR="00BC2FD3" w:rsidRDefault="00DA587D" w:rsidP="00DA587D">
      <w:pPr>
        <w:pStyle w:val="Heading2"/>
        <w:spacing w:line="240" w:lineRule="auto"/>
      </w:pPr>
      <w:r>
        <w:t>IP Address: 11.0.1.2</w:t>
      </w:r>
    </w:p>
    <w:p w:rsidR="00BC2FD3" w:rsidRDefault="00DA587D" w:rsidP="00DA587D">
      <w:pPr>
        <w:spacing w:after="0" w:line="240" w:lineRule="auto"/>
      </w:pPr>
      <w:r>
        <w:t>11.0.1.1</w:t>
      </w:r>
      <w:bookmarkStart w:id="0" w:name="_GoBack"/>
      <w:bookmarkEnd w:id="0"/>
    </w:p>
    <w:p w:rsidR="00BC2FD3" w:rsidRDefault="00DA587D" w:rsidP="00DA587D">
      <w:pPr>
        <w:spacing w:after="0" w:line="240" w:lineRule="auto"/>
      </w:pPr>
      <w:r>
        <w:t>11.0.1.2</w:t>
      </w:r>
    </w:p>
    <w:p w:rsidR="00BC2FD3" w:rsidRDefault="00DA587D" w:rsidP="00DA587D">
      <w:pPr>
        <w:pStyle w:val="Heading2"/>
        <w:spacing w:line="240" w:lineRule="auto"/>
      </w:pPr>
      <w:r>
        <w:t>IP Address: 10.0.1.1</w:t>
      </w:r>
    </w:p>
    <w:p w:rsidR="00BC2FD3" w:rsidRDefault="00DA587D" w:rsidP="00DA587D">
      <w:pPr>
        <w:spacing w:after="0" w:line="240" w:lineRule="auto"/>
      </w:pPr>
      <w:r>
        <w:t>11.0.1.1</w:t>
      </w:r>
    </w:p>
    <w:p w:rsidR="00BC2FD3" w:rsidRDefault="00DA587D" w:rsidP="00DA587D">
      <w:pPr>
        <w:spacing w:after="0" w:line="240" w:lineRule="auto"/>
      </w:pPr>
      <w:r>
        <w:t>11.0.1.2</w:t>
      </w:r>
    </w:p>
    <w:p w:rsidR="00BC2FD3" w:rsidRDefault="00DA587D" w:rsidP="00DA587D">
      <w:pPr>
        <w:pStyle w:val="Heading2"/>
        <w:spacing w:line="240" w:lineRule="auto"/>
      </w:pPr>
      <w:r>
        <w:t>IP Address: 11.0.1.253</w:t>
      </w:r>
    </w:p>
    <w:p w:rsidR="00BC2FD3" w:rsidRDefault="00DA587D" w:rsidP="00DA587D">
      <w:pPr>
        <w:spacing w:after="0" w:line="240" w:lineRule="auto"/>
      </w:pPr>
      <w:r>
        <w:t>11.0.1.1</w:t>
      </w:r>
    </w:p>
    <w:p w:rsidR="00BC2FD3" w:rsidRDefault="00DA587D" w:rsidP="00DA587D">
      <w:pPr>
        <w:spacing w:after="0" w:line="240" w:lineRule="auto"/>
      </w:pPr>
      <w:r>
        <w:t>11.0.1.2</w:t>
      </w:r>
    </w:p>
    <w:p w:rsidR="00BC2FD3" w:rsidRDefault="00DA587D" w:rsidP="00DA587D">
      <w:pPr>
        <w:pStyle w:val="Heading2"/>
        <w:spacing w:line="240" w:lineRule="auto"/>
      </w:pPr>
      <w:r>
        <w:t>IP Address: 10.0.1.130</w:t>
      </w:r>
    </w:p>
    <w:p w:rsidR="00BC2FD3" w:rsidRDefault="00DA587D" w:rsidP="00DA587D">
      <w:pPr>
        <w:spacing w:after="0" w:line="240" w:lineRule="auto"/>
      </w:pPr>
      <w:r>
        <w:t>11.0.1.1</w:t>
      </w:r>
    </w:p>
    <w:p w:rsidR="00BC2FD3" w:rsidRDefault="00DA587D" w:rsidP="00DA587D">
      <w:pPr>
        <w:spacing w:after="0" w:line="240" w:lineRule="auto"/>
      </w:pPr>
      <w:r>
        <w:t>11.0.1.2</w:t>
      </w:r>
    </w:p>
    <w:p w:rsidR="00BC2FD3" w:rsidRDefault="00DA587D">
      <w:pPr>
        <w:pStyle w:val="Heading1"/>
      </w:pPr>
      <w:r>
        <w:t>Napalm Results Grouped by IP Address</w:t>
      </w:r>
    </w:p>
    <w:p w:rsidR="00BC2FD3" w:rsidRDefault="00DA587D">
      <w:pPr>
        <w:pStyle w:val="Heading2"/>
      </w:pPr>
      <w:r>
        <w:t>IP Address: 10.0.3.4</w:t>
      </w:r>
    </w:p>
    <w:p w:rsidR="00BC2FD3" w:rsidRDefault="00DA587D">
      <w:r>
        <w:rPr>
          <w:b/>
        </w:rPr>
        <w:t>get_bgp_neighbors</w:t>
      </w:r>
      <w:r>
        <w:t>: {}</w:t>
      </w:r>
    </w:p>
    <w:p w:rsidR="00BC2FD3" w:rsidRDefault="00DA587D">
      <w:r>
        <w:rPr>
          <w:b/>
        </w:rPr>
        <w:t>get_environment</w:t>
      </w:r>
      <w:r>
        <w:t>: {</w:t>
      </w:r>
      <w:r>
        <w:br/>
        <w:t xml:space="preserve">  "cpu": {</w:t>
      </w:r>
      <w:r>
        <w:br/>
        <w:t xml:space="preserve">    "0": {</w:t>
      </w:r>
      <w:r>
        <w:br/>
        <w:t xml:space="preserve">      "%usage": 8.0</w:t>
      </w:r>
      <w:r>
        <w:br/>
        <w:t xml:space="preserve">    }</w:t>
      </w:r>
      <w:r>
        <w:br/>
        <w:t xml:space="preserve">  },</w:t>
      </w:r>
      <w:r>
        <w:br/>
        <w:t xml:space="preserve">  "memory": {</w:t>
      </w:r>
      <w:r>
        <w:br/>
        <w:t xml:space="preserve">    "used_ram": 55030416,</w:t>
      </w:r>
      <w:r>
        <w:br/>
        <w:t xml:space="preserve">    "</w:t>
      </w:r>
      <w:r>
        <w:t>available_ram": 424734348</w:t>
      </w:r>
      <w:r>
        <w:br/>
      </w:r>
      <w:r>
        <w:lastRenderedPageBreak/>
        <w:t xml:space="preserve">  },</w:t>
      </w:r>
      <w:r>
        <w:br/>
        <w:t xml:space="preserve">  "temperature": {</w:t>
      </w:r>
      <w:r>
        <w:br/>
        <w:t xml:space="preserve">    "invalid": {</w:t>
      </w:r>
      <w:r>
        <w:br/>
        <w:t xml:space="preserve">      "is_alert": false,</w:t>
      </w:r>
      <w:r>
        <w:br/>
        <w:t xml:space="preserve">      "is_critical": false,</w:t>
      </w:r>
      <w:r>
        <w:br/>
        <w:t xml:space="preserve">      "temperature": -1.0</w:t>
      </w:r>
      <w:r>
        <w:br/>
        <w:t xml:space="preserve">    }</w:t>
      </w:r>
      <w:r>
        <w:br/>
        <w:t xml:space="preserve">  },</w:t>
      </w:r>
      <w:r>
        <w:br/>
        <w:t xml:space="preserve">  "power": {</w:t>
      </w:r>
      <w:r>
        <w:br/>
        <w:t xml:space="preserve">    "invalid": {</w:t>
      </w:r>
      <w:r>
        <w:br/>
        <w:t xml:space="preserve">      "status": true,</w:t>
      </w:r>
      <w:r>
        <w:br/>
        <w:t xml:space="preserve">      "output": -1.0,</w:t>
      </w:r>
      <w:r>
        <w:br/>
        <w:t xml:space="preserve">      "capacity": -1.0</w:t>
      </w:r>
      <w:r>
        <w:br/>
        <w:t xml:space="preserve">  </w:t>
      </w:r>
      <w:r>
        <w:t xml:space="preserve">  }</w:t>
      </w:r>
      <w:r>
        <w:br/>
        <w:t xml:space="preserve">  },</w:t>
      </w:r>
      <w:r>
        <w:br/>
        <w:t xml:space="preserve">  "fans": {</w:t>
      </w:r>
      <w:r>
        <w:br/>
        <w:t xml:space="preserve">    "invalid": {</w:t>
      </w:r>
      <w:r>
        <w:br/>
        <w:t xml:space="preserve">      "status": true</w:t>
      </w:r>
      <w:r>
        <w:br/>
        <w:t xml:space="preserve">    }</w:t>
      </w:r>
      <w:r>
        <w:br/>
        <w:t xml:space="preserve">  }</w:t>
      </w:r>
      <w:r>
        <w:br/>
        <w:t>}</w:t>
      </w:r>
    </w:p>
    <w:p w:rsidR="00BC2FD3" w:rsidRDefault="00DA587D">
      <w:r>
        <w:rPr>
          <w:b/>
        </w:rPr>
        <w:t>get_arp_table</w:t>
      </w:r>
      <w:r>
        <w:t>: [</w:t>
      </w:r>
      <w:r>
        <w:br/>
        <w:t xml:space="preserve">  {</w:t>
      </w:r>
      <w:r>
        <w:br/>
        <w:t xml:space="preserve">    "interface": "Ethernet1/1",</w:t>
      </w:r>
      <w:r>
        <w:br/>
        <w:t xml:space="preserve">    "mac": "CA:02:12:15:00:71",</w:t>
      </w:r>
      <w:r>
        <w:br/>
        <w:t xml:space="preserve">    "ip": "10.0.2.3",</w:t>
      </w:r>
      <w:r>
        <w:br/>
        <w:t xml:space="preserve">    "age": 0.0</w:t>
      </w:r>
      <w:r>
        <w:br/>
        <w:t xml:space="preserve">  },</w:t>
      </w:r>
      <w:r>
        <w:br/>
        <w:t xml:space="preserve">  {</w:t>
      </w:r>
      <w:r>
        <w:br/>
        <w:t xml:space="preserve">    "interface": "Ethernet1/1",</w:t>
      </w:r>
      <w:r>
        <w:br/>
        <w:t xml:space="preserve">    "mac": "CA:01:10:7</w:t>
      </w:r>
      <w:r>
        <w:t>E:00:1D",</w:t>
      </w:r>
      <w:r>
        <w:br/>
        <w:t xml:space="preserve">    "ip": "10.0.2.4",</w:t>
      </w:r>
      <w:r>
        <w:br/>
        <w:t xml:space="preserve">    "age": -1.0</w:t>
      </w:r>
      <w:r>
        <w:br/>
        <w:t xml:space="preserve">  },</w:t>
      </w:r>
      <w:r>
        <w:br/>
        <w:t xml:space="preserve">  {</w:t>
      </w:r>
      <w:r>
        <w:br/>
        <w:t xml:space="preserve">    "interface": "Ethernet1/0",</w:t>
      </w:r>
      <w:r>
        <w:br/>
        <w:t xml:space="preserve">    "mac": "CA:03:0A:80:00:1F",</w:t>
      </w:r>
      <w:r>
        <w:br/>
        <w:t xml:space="preserve">    "ip": "10.0.3.2",</w:t>
      </w:r>
      <w:r>
        <w:br/>
        <w:t xml:space="preserve">    "age": 57.0</w:t>
      </w:r>
      <w:r>
        <w:br/>
        <w:t xml:space="preserve">  },</w:t>
      </w:r>
      <w:r>
        <w:br/>
        <w:t xml:space="preserve">  {</w:t>
      </w:r>
      <w:r>
        <w:br/>
        <w:t xml:space="preserve">    "interface": "Ethernet1/0",</w:t>
      </w:r>
      <w:r>
        <w:br/>
        <w:t xml:space="preserve">    "mac": "CA:01:10:7E:00:1C",</w:t>
      </w:r>
      <w:r>
        <w:br/>
      </w:r>
      <w:r>
        <w:lastRenderedPageBreak/>
        <w:t xml:space="preserve">    "ip": "10.0.3.4",</w:t>
      </w:r>
      <w:r>
        <w:br/>
        <w:t xml:space="preserve">  </w:t>
      </w:r>
      <w:r>
        <w:t xml:space="preserve">  "age": -1.0</w:t>
      </w:r>
      <w:r>
        <w:br/>
        <w:t xml:space="preserve">  },</w:t>
      </w:r>
      <w:r>
        <w:br/>
        <w:t xml:space="preserve">  {</w:t>
      </w:r>
      <w:r>
        <w:br/>
        <w:t xml:space="preserve">    "interface": "Ethernet1/2",</w:t>
      </w:r>
      <w:r>
        <w:br/>
        <w:t xml:space="preserve">    "mac": "0C:0C:2E:10:00:00",</w:t>
      </w:r>
      <w:r>
        <w:br/>
        <w:t xml:space="preserve">    "ip": "10.0.5.1",</w:t>
      </w:r>
      <w:r>
        <w:br/>
        <w:t xml:space="preserve">    "age": 46.0</w:t>
      </w:r>
      <w:r>
        <w:br/>
        <w:t xml:space="preserve">  },</w:t>
      </w:r>
      <w:r>
        <w:br/>
        <w:t xml:space="preserve">  {</w:t>
      </w:r>
      <w:r>
        <w:br/>
        <w:t xml:space="preserve">    "interface": "Ethernet1/2",</w:t>
      </w:r>
      <w:r>
        <w:br/>
        <w:t xml:space="preserve">    "mac": "CA:01:10:7E:00:1E",</w:t>
      </w:r>
      <w:r>
        <w:br/>
        <w:t xml:space="preserve">    "ip": "10.0.5.4",</w:t>
      </w:r>
      <w:r>
        <w:br/>
        <w:t xml:space="preserve">    "age": -1.0</w:t>
      </w:r>
      <w:r>
        <w:br/>
        <w:t xml:space="preserve">  },</w:t>
      </w:r>
      <w:r>
        <w:br/>
        <w:t xml:space="preserve">  {</w:t>
      </w:r>
      <w:r>
        <w:br/>
        <w:t xml:space="preserve">    "interf</w:t>
      </w:r>
      <w:r>
        <w:t>ace": "Ethernet1/3",</w:t>
      </w:r>
      <w:r>
        <w:br/>
        <w:t xml:space="preserve">    "mac": "CA:01:10:7E:00:1F",</w:t>
      </w:r>
      <w:r>
        <w:br/>
        <w:t xml:space="preserve">    "ip": "10.0.6.134",</w:t>
      </w:r>
      <w:r>
        <w:br/>
        <w:t xml:space="preserve">    "age": -1.0</w:t>
      </w:r>
      <w:r>
        <w:br/>
        <w:t xml:space="preserve">  }</w:t>
      </w:r>
      <w:r>
        <w:br/>
        <w:t>]</w:t>
      </w:r>
    </w:p>
    <w:p w:rsidR="00BC2FD3" w:rsidRDefault="00DA587D">
      <w:r>
        <w:rPr>
          <w:b/>
        </w:rPr>
        <w:t>get_facts</w:t>
      </w:r>
      <w:r>
        <w:t>: {</w:t>
      </w:r>
      <w:r>
        <w:br/>
        <w:t xml:space="preserve">  "uptime": 3540,</w:t>
      </w:r>
      <w:r>
        <w:br/>
        <w:t xml:space="preserve">  "vendor": "Cisco",</w:t>
      </w:r>
      <w:r>
        <w:br/>
        <w:t xml:space="preserve">  "os_version": "7200 Software (C7200-ADVENTERPRISEK9-M), Version 15.2(4)S6, RELEASE SOFTWARE (fc1)",</w:t>
      </w:r>
      <w:r>
        <w:br/>
        <w:t xml:space="preserve">  "</w:t>
      </w:r>
      <w:r>
        <w:t>serial_number": "4279256517",</w:t>
      </w:r>
      <w:r>
        <w:br/>
        <w:t xml:space="preserve">  "model": "7206VXR",</w:t>
      </w:r>
      <w:r>
        <w:br/>
        <w:t xml:space="preserve">  "hostname": "R1",</w:t>
      </w:r>
      <w:r>
        <w:br/>
        <w:t xml:space="preserve">  "fqdn": "R1.cisco",</w:t>
      </w:r>
      <w:r>
        <w:br/>
        <w:t xml:space="preserve">  "interface_list": [</w:t>
      </w:r>
      <w:r>
        <w:br/>
        <w:t xml:space="preserve">    "FastEthernet0/0",</w:t>
      </w:r>
      <w:r>
        <w:br/>
        <w:t xml:space="preserve">    "Ethernet1/0",</w:t>
      </w:r>
      <w:r>
        <w:br/>
        <w:t xml:space="preserve">    "Ethernet1/1",</w:t>
      </w:r>
      <w:r>
        <w:br/>
        <w:t xml:space="preserve">    "Ethernet1/2",</w:t>
      </w:r>
      <w:r>
        <w:br/>
        <w:t xml:space="preserve">    "Ethernet1/3"</w:t>
      </w:r>
      <w:r>
        <w:br/>
        <w:t xml:space="preserve">  ]</w:t>
      </w:r>
      <w:r>
        <w:br/>
        <w:t>}</w:t>
      </w:r>
    </w:p>
    <w:p w:rsidR="00BC2FD3" w:rsidRDefault="00DA587D">
      <w:r>
        <w:rPr>
          <w:b/>
        </w:rPr>
        <w:t>get_ntp_stats</w:t>
      </w:r>
      <w:r>
        <w:t>: [</w:t>
      </w:r>
      <w:r>
        <w:br/>
        <w:t xml:space="preserve">  {</w:t>
      </w:r>
      <w:r>
        <w:br/>
        <w:t xml:space="preserve">    "remote": "</w:t>
      </w:r>
      <w:r>
        <w:t>127.127.1.1",</w:t>
      </w:r>
      <w:r>
        <w:br/>
      </w:r>
      <w:r>
        <w:lastRenderedPageBreak/>
        <w:t xml:space="preserve">    "synchronized": true,</w:t>
      </w:r>
      <w:r>
        <w:br/>
        <w:t xml:space="preserve">    "referenceid": ".LOCL.",</w:t>
      </w:r>
      <w:r>
        <w:br/>
        <w:t xml:space="preserve">    "stratum": 1,</w:t>
      </w:r>
      <w:r>
        <w:br/>
        <w:t xml:space="preserve">    "type": "-",</w:t>
      </w:r>
      <w:r>
        <w:br/>
        <w:t xml:space="preserve">    "when": "7",</w:t>
      </w:r>
      <w:r>
        <w:br/>
        <w:t xml:space="preserve">    "hostpoll": 16,</w:t>
      </w:r>
      <w:r>
        <w:br/>
        <w:t xml:space="preserve">    "reachability": 377,</w:t>
      </w:r>
      <w:r>
        <w:br/>
        <w:t xml:space="preserve">    "delay": 0.0,</w:t>
      </w:r>
      <w:r>
        <w:br/>
        <w:t xml:space="preserve">    "offset": 0.0,</w:t>
      </w:r>
      <w:r>
        <w:br/>
        <w:t xml:space="preserve">    "jitter": 0.235</w:t>
      </w:r>
      <w:r>
        <w:br/>
        <w:t xml:space="preserve">  }</w:t>
      </w:r>
      <w:r>
        <w:br/>
        <w:t>]</w:t>
      </w:r>
    </w:p>
    <w:p w:rsidR="00BC2FD3" w:rsidRDefault="00DA587D">
      <w:pPr>
        <w:pStyle w:val="Heading2"/>
      </w:pPr>
      <w:r>
        <w:t>IP Address: 10.0.1.130</w:t>
      </w:r>
    </w:p>
    <w:p w:rsidR="00BC2FD3" w:rsidRDefault="00DA587D">
      <w:r>
        <w:rPr>
          <w:b/>
        </w:rPr>
        <w:t>get_bgp_neighbors</w:t>
      </w:r>
      <w:r>
        <w:t>: {}</w:t>
      </w:r>
    </w:p>
    <w:p w:rsidR="00BC2FD3" w:rsidRDefault="00DA587D">
      <w:r>
        <w:rPr>
          <w:b/>
        </w:rPr>
        <w:t>get_environment</w:t>
      </w:r>
      <w:r>
        <w:t>: {</w:t>
      </w:r>
      <w:r>
        <w:br/>
        <w:t xml:space="preserve">  "cpu": {</w:t>
      </w:r>
      <w:r>
        <w:br/>
        <w:t xml:space="preserve">    "0": {</w:t>
      </w:r>
      <w:r>
        <w:br/>
        <w:t xml:space="preserve">      "%usage": 8.0</w:t>
      </w:r>
      <w:r>
        <w:br/>
        <w:t xml:space="preserve">    }</w:t>
      </w:r>
      <w:r>
        <w:br/>
        <w:t xml:space="preserve">  },</w:t>
      </w:r>
      <w:r>
        <w:br/>
        <w:t xml:space="preserve">  "memory": {</w:t>
      </w:r>
      <w:r>
        <w:br/>
        <w:t xml:space="preserve">    "used_ram": 55574336,</w:t>
      </w:r>
      <w:r>
        <w:br/>
        <w:t xml:space="preserve">    "available_ram": 424734348</w:t>
      </w:r>
      <w:r>
        <w:br/>
        <w:t xml:space="preserve">  },</w:t>
      </w:r>
      <w:r>
        <w:br/>
        <w:t xml:space="preserve">  "temperature": {</w:t>
      </w:r>
      <w:r>
        <w:br/>
        <w:t xml:space="preserve">    "invalid": {</w:t>
      </w:r>
      <w:r>
        <w:br/>
        <w:t xml:space="preserve">      "is_alert": false,</w:t>
      </w:r>
      <w:r>
        <w:br/>
        <w:t xml:space="preserve">      "is_critical": fals</w:t>
      </w:r>
      <w:r>
        <w:t>e,</w:t>
      </w:r>
      <w:r>
        <w:br/>
        <w:t xml:space="preserve">      "temperature": -1.0</w:t>
      </w:r>
      <w:r>
        <w:br/>
        <w:t xml:space="preserve">    }</w:t>
      </w:r>
      <w:r>
        <w:br/>
        <w:t xml:space="preserve">  },</w:t>
      </w:r>
      <w:r>
        <w:br/>
        <w:t xml:space="preserve">  "power": {</w:t>
      </w:r>
      <w:r>
        <w:br/>
        <w:t xml:space="preserve">    "invalid": {</w:t>
      </w:r>
      <w:r>
        <w:br/>
        <w:t xml:space="preserve">      "status": true,</w:t>
      </w:r>
      <w:r>
        <w:br/>
        <w:t xml:space="preserve">      "output": -1.0,</w:t>
      </w:r>
      <w:r>
        <w:br/>
        <w:t xml:space="preserve">      "capacity": -1.0</w:t>
      </w:r>
      <w:r>
        <w:br/>
        <w:t xml:space="preserve">    }</w:t>
      </w:r>
      <w:r>
        <w:br/>
        <w:t xml:space="preserve">  },</w:t>
      </w:r>
      <w:r>
        <w:br/>
        <w:t xml:space="preserve">  "fans": {</w:t>
      </w:r>
      <w:r>
        <w:br/>
        <w:t xml:space="preserve">    "invalid": {</w:t>
      </w:r>
      <w:r>
        <w:br/>
        <w:t xml:space="preserve">      "status": true</w:t>
      </w:r>
      <w:r>
        <w:br/>
        <w:t xml:space="preserve">    }</w:t>
      </w:r>
      <w:r>
        <w:br/>
      </w:r>
      <w:r>
        <w:lastRenderedPageBreak/>
        <w:t xml:space="preserve">  }</w:t>
      </w:r>
      <w:r>
        <w:br/>
        <w:t>}</w:t>
      </w:r>
    </w:p>
    <w:p w:rsidR="00BC2FD3" w:rsidRDefault="00DA587D">
      <w:r>
        <w:rPr>
          <w:b/>
        </w:rPr>
        <w:t>get_arp_table</w:t>
      </w:r>
      <w:r>
        <w:t>: [</w:t>
      </w:r>
      <w:r>
        <w:br/>
        <w:t xml:space="preserve">  {</w:t>
      </w:r>
      <w:r>
        <w:br/>
        <w:t xml:space="preserve">    "interface": "Etherne</w:t>
      </w:r>
      <w:r>
        <w:t>t1/0",</w:t>
      </w:r>
      <w:r>
        <w:br/>
        <w:t xml:space="preserve">    "mac": "CA:04:4B:E2:00:1C",</w:t>
      </w:r>
      <w:r>
        <w:br/>
        <w:t xml:space="preserve">    "ip": "10.0.1.129",</w:t>
      </w:r>
      <w:r>
        <w:br/>
        <w:t xml:space="preserve">    "age": 57.0</w:t>
      </w:r>
      <w:r>
        <w:br/>
        <w:t xml:space="preserve">  },</w:t>
      </w:r>
      <w:r>
        <w:br/>
        <w:t xml:space="preserve">  {</w:t>
      </w:r>
      <w:r>
        <w:br/>
        <w:t xml:space="preserve">    "interface": "Ethernet1/0",</w:t>
      </w:r>
      <w:r>
        <w:br/>
        <w:t xml:space="preserve">    "mac": "CA:03:0A:80:00:1C",</w:t>
      </w:r>
      <w:r>
        <w:br/>
        <w:t xml:space="preserve">    "ip": "10.0.1.130",</w:t>
      </w:r>
      <w:r>
        <w:br/>
        <w:t xml:space="preserve">    "age": -1.0</w:t>
      </w:r>
      <w:r>
        <w:br/>
        <w:t xml:space="preserve">  },</w:t>
      </w:r>
      <w:r>
        <w:br/>
        <w:t xml:space="preserve">  {</w:t>
      </w:r>
      <w:r>
        <w:br/>
        <w:t xml:space="preserve">    "interface": "Ethernet1/3",</w:t>
      </w:r>
      <w:r>
        <w:br/>
        <w:t xml:space="preserve">    "mac": "CA:03:0A:80</w:t>
      </w:r>
      <w:r>
        <w:t>:00:1F",</w:t>
      </w:r>
      <w:r>
        <w:br/>
        <w:t xml:space="preserve">    "ip": "10.0.3.2",</w:t>
      </w:r>
      <w:r>
        <w:br/>
        <w:t xml:space="preserve">    "age": -1.0</w:t>
      </w:r>
      <w:r>
        <w:br/>
        <w:t xml:space="preserve">  },</w:t>
      </w:r>
      <w:r>
        <w:br/>
        <w:t xml:space="preserve">  {</w:t>
      </w:r>
      <w:r>
        <w:br/>
        <w:t xml:space="preserve">    "interface": "Ethernet1/3",</w:t>
      </w:r>
      <w:r>
        <w:br/>
        <w:t xml:space="preserve">    "mac": "CA:01:10:7E:00:1C",</w:t>
      </w:r>
      <w:r>
        <w:br/>
        <w:t xml:space="preserve">    "ip": "10.0.3.4",</w:t>
      </w:r>
      <w:r>
        <w:br/>
        <w:t xml:space="preserve">    "age": 57.0</w:t>
      </w:r>
      <w:r>
        <w:br/>
        <w:t xml:space="preserve">  },</w:t>
      </w:r>
      <w:r>
        <w:br/>
        <w:t xml:space="preserve">  {</w:t>
      </w:r>
      <w:r>
        <w:br/>
        <w:t xml:space="preserve">    "interface": "Ethernet1/1",</w:t>
      </w:r>
      <w:r>
        <w:br/>
        <w:t xml:space="preserve">    "mac": "CA:03:0A:80:00:1D",</w:t>
      </w:r>
      <w:r>
        <w:br/>
        <w:t xml:space="preserve">    "ip": "10.0.7.1",</w:t>
      </w:r>
      <w:r>
        <w:br/>
        <w:t xml:space="preserve">   </w:t>
      </w:r>
      <w:r>
        <w:t xml:space="preserve"> "age": -1.0</w:t>
      </w:r>
      <w:r>
        <w:br/>
        <w:t xml:space="preserve">  },</w:t>
      </w:r>
      <w:r>
        <w:br/>
        <w:t xml:space="preserve">  {</w:t>
      </w:r>
      <w:r>
        <w:br/>
        <w:t xml:space="preserve">    "interface": "Ethernet1/1",</w:t>
      </w:r>
      <w:r>
        <w:br/>
        <w:t xml:space="preserve">    "mac": "B2:96:33:4B:47:21",</w:t>
      </w:r>
      <w:r>
        <w:br/>
        <w:t xml:space="preserve">    "ip": "10.0.7.2",</w:t>
      </w:r>
      <w:r>
        <w:br/>
        <w:t xml:space="preserve">    "age": 31.0</w:t>
      </w:r>
      <w:r>
        <w:br/>
        <w:t xml:space="preserve">  }</w:t>
      </w:r>
      <w:r>
        <w:br/>
        <w:t>]</w:t>
      </w:r>
    </w:p>
    <w:p w:rsidR="00BC2FD3" w:rsidRDefault="00DA587D">
      <w:r>
        <w:rPr>
          <w:b/>
        </w:rPr>
        <w:t>get_facts</w:t>
      </w:r>
      <w:r>
        <w:t>: {</w:t>
      </w:r>
      <w:r>
        <w:br/>
        <w:t xml:space="preserve">  "uptime": 3540,</w:t>
      </w:r>
      <w:r>
        <w:br/>
      </w:r>
      <w:r>
        <w:lastRenderedPageBreak/>
        <w:t xml:space="preserve">  "vendor": "Cisco",</w:t>
      </w:r>
      <w:r>
        <w:br/>
        <w:t xml:space="preserve">  "os_version": "7200 Software (C7200-ADVENTERPRISEK9-M), Version 15.2(4)S</w:t>
      </w:r>
      <w:r>
        <w:t>6, RELEASE SOFTWARE (fc1)",</w:t>
      </w:r>
      <w:r>
        <w:br/>
        <w:t xml:space="preserve">  "serial_number": "4279256517",</w:t>
      </w:r>
      <w:r>
        <w:br/>
        <w:t xml:space="preserve">  "model": "7206VXR",</w:t>
      </w:r>
      <w:r>
        <w:br/>
        <w:t xml:space="preserve">  "hostname": "R3",</w:t>
      </w:r>
      <w:r>
        <w:br/>
        <w:t xml:space="preserve">  "fqdn": "R3.cisco",</w:t>
      </w:r>
      <w:r>
        <w:br/>
        <w:t xml:space="preserve">  "interface_list": [</w:t>
      </w:r>
      <w:r>
        <w:br/>
        <w:t xml:space="preserve">    "FastEthernet0/0",</w:t>
      </w:r>
      <w:r>
        <w:br/>
        <w:t xml:space="preserve">    "Ethernet1/0",</w:t>
      </w:r>
      <w:r>
        <w:br/>
        <w:t xml:space="preserve">    "Ethernet1/1",</w:t>
      </w:r>
      <w:r>
        <w:br/>
        <w:t xml:space="preserve">    "Ethernet1/2",</w:t>
      </w:r>
      <w:r>
        <w:br/>
        <w:t xml:space="preserve">    "Ethernet1/3",</w:t>
      </w:r>
      <w:r>
        <w:br/>
        <w:t xml:space="preserve">    "Loopb</w:t>
      </w:r>
      <w:r>
        <w:t>ack27",</w:t>
      </w:r>
      <w:r>
        <w:br/>
        <w:t xml:space="preserve">    "Loopback59"</w:t>
      </w:r>
      <w:r>
        <w:br/>
        <w:t xml:space="preserve">  ]</w:t>
      </w:r>
      <w:r>
        <w:br/>
        <w:t>}</w:t>
      </w:r>
    </w:p>
    <w:p w:rsidR="00BC2FD3" w:rsidRDefault="00DA587D">
      <w:r>
        <w:rPr>
          <w:b/>
        </w:rPr>
        <w:t>get_ntp_stats</w:t>
      </w:r>
      <w:r>
        <w:t>: [</w:t>
      </w:r>
      <w:r>
        <w:br/>
        <w:t xml:space="preserve">  {</w:t>
      </w:r>
      <w:r>
        <w:br/>
        <w:t xml:space="preserve">    "remote": "10.0.1.1",</w:t>
      </w:r>
      <w:r>
        <w:br/>
        <w:t xml:space="preserve">    "synchronized": false,</w:t>
      </w:r>
      <w:r>
        <w:br/>
        <w:t xml:space="preserve">    "referenceid": ".INIT.",</w:t>
      </w:r>
      <w:r>
        <w:br/>
        <w:t xml:space="preserve">    "stratum": 16,</w:t>
      </w:r>
      <w:r>
        <w:br/>
        <w:t xml:space="preserve">    "type": "-",</w:t>
      </w:r>
      <w:r>
        <w:br/>
        <w:t xml:space="preserve">    "when": "22",</w:t>
      </w:r>
      <w:r>
        <w:br/>
        <w:t xml:space="preserve">    "hostpoll": 512,</w:t>
      </w:r>
      <w:r>
        <w:br/>
        <w:t xml:space="preserve">    "reachability": 0,</w:t>
      </w:r>
      <w:r>
        <w:br/>
        <w:t xml:space="preserve">    "delay": 0.0,</w:t>
      </w:r>
      <w:r>
        <w:br/>
        <w:t xml:space="preserve">    "o</w:t>
      </w:r>
      <w:r>
        <w:t>ffset": 0.0,</w:t>
      </w:r>
      <w:r>
        <w:br/>
        <w:t xml:space="preserve">    "jitter": 15937.0</w:t>
      </w:r>
      <w:r>
        <w:br/>
        <w:t xml:space="preserve">  }</w:t>
      </w:r>
      <w:r>
        <w:br/>
        <w:t>]</w:t>
      </w:r>
    </w:p>
    <w:p w:rsidR="00BC2FD3" w:rsidRDefault="00DA587D">
      <w:pPr>
        <w:pStyle w:val="Heading2"/>
      </w:pPr>
      <w:r>
        <w:t>IP Address: 10.0.1.1</w:t>
      </w:r>
    </w:p>
    <w:p w:rsidR="00BC2FD3" w:rsidRDefault="00DA587D">
      <w:r>
        <w:rPr>
          <w:b/>
        </w:rPr>
        <w:t>get_bgp_neighbors</w:t>
      </w:r>
      <w:r>
        <w:t>: {}</w:t>
      </w:r>
    </w:p>
    <w:p w:rsidR="00BC2FD3" w:rsidRDefault="00DA587D">
      <w:r>
        <w:rPr>
          <w:b/>
        </w:rPr>
        <w:t>get_environment</w:t>
      </w:r>
      <w:r>
        <w:t>: {</w:t>
      </w:r>
      <w:r>
        <w:br/>
        <w:t xml:space="preserve">  "cpu": {</w:t>
      </w:r>
      <w:r>
        <w:br/>
        <w:t xml:space="preserve">    "0": {</w:t>
      </w:r>
      <w:r>
        <w:br/>
        <w:t xml:space="preserve">      "%usage": 12.0</w:t>
      </w:r>
      <w:r>
        <w:br/>
        <w:t xml:space="preserve">    }</w:t>
      </w:r>
      <w:r>
        <w:br/>
        <w:t xml:space="preserve">  },</w:t>
      </w:r>
      <w:r>
        <w:br/>
        <w:t xml:space="preserve">  "memory": {</w:t>
      </w:r>
      <w:r>
        <w:br/>
      </w:r>
      <w:r>
        <w:lastRenderedPageBreak/>
        <w:t xml:space="preserve">    "used_ram": 55938912,</w:t>
      </w:r>
      <w:r>
        <w:br/>
        <w:t xml:space="preserve">    "available_ram": 424734348</w:t>
      </w:r>
      <w:r>
        <w:br/>
        <w:t xml:space="preserve">  },</w:t>
      </w:r>
      <w:r>
        <w:br/>
        <w:t xml:space="preserve">  "temperature": {</w:t>
      </w:r>
      <w:r>
        <w:br/>
        <w:t xml:space="preserve">    </w:t>
      </w:r>
      <w:r>
        <w:t>"invalid": {</w:t>
      </w:r>
      <w:r>
        <w:br/>
        <w:t xml:space="preserve">      "is_alert": false,</w:t>
      </w:r>
      <w:r>
        <w:br/>
        <w:t xml:space="preserve">      "is_critical": false,</w:t>
      </w:r>
      <w:r>
        <w:br/>
        <w:t xml:space="preserve">      "temperature": -1.0</w:t>
      </w:r>
      <w:r>
        <w:br/>
        <w:t xml:space="preserve">    }</w:t>
      </w:r>
      <w:r>
        <w:br/>
        <w:t xml:space="preserve">  },</w:t>
      </w:r>
      <w:r>
        <w:br/>
        <w:t xml:space="preserve">  "power": {</w:t>
      </w:r>
      <w:r>
        <w:br/>
        <w:t xml:space="preserve">    "invalid": {</w:t>
      </w:r>
      <w:r>
        <w:br/>
        <w:t xml:space="preserve">      "status": true,</w:t>
      </w:r>
      <w:r>
        <w:br/>
        <w:t xml:space="preserve">      "output": -1.0,</w:t>
      </w:r>
      <w:r>
        <w:br/>
        <w:t xml:space="preserve">      "capacity": -1.0</w:t>
      </w:r>
      <w:r>
        <w:br/>
        <w:t xml:space="preserve">    }</w:t>
      </w:r>
      <w:r>
        <w:br/>
        <w:t xml:space="preserve">  },</w:t>
      </w:r>
      <w:r>
        <w:br/>
        <w:t xml:space="preserve">  "fans": {</w:t>
      </w:r>
      <w:r>
        <w:br/>
        <w:t xml:space="preserve">    "invalid": {</w:t>
      </w:r>
      <w:r>
        <w:br/>
        <w:t xml:space="preserve">      "status": </w:t>
      </w:r>
      <w:r>
        <w:t>true</w:t>
      </w:r>
      <w:r>
        <w:br/>
        <w:t xml:space="preserve">    }</w:t>
      </w:r>
      <w:r>
        <w:br/>
        <w:t xml:space="preserve">  }</w:t>
      </w:r>
      <w:r>
        <w:br/>
        <w:t>}</w:t>
      </w:r>
    </w:p>
    <w:p w:rsidR="00BC2FD3" w:rsidRDefault="00DA587D">
      <w:r>
        <w:rPr>
          <w:b/>
        </w:rPr>
        <w:t>get_arp_table</w:t>
      </w:r>
      <w:r>
        <w:t>: [</w:t>
      </w:r>
      <w:r>
        <w:br/>
        <w:t xml:space="preserve">  {</w:t>
      </w:r>
      <w:r>
        <w:br/>
        <w:t xml:space="preserve">    "interface": "FastEthernet0/0",</w:t>
      </w:r>
      <w:r>
        <w:br/>
        <w:t xml:space="preserve">    "mac": "CA:04:4B:E2:00:00",</w:t>
      </w:r>
      <w:r>
        <w:br/>
        <w:t xml:space="preserve">    "ip": "10.0.1.1",</w:t>
      </w:r>
      <w:r>
        <w:br/>
        <w:t xml:space="preserve">    "age": -1.0</w:t>
      </w:r>
      <w:r>
        <w:br/>
        <w:t xml:space="preserve">  },</w:t>
      </w:r>
      <w:r>
        <w:br/>
        <w:t xml:space="preserve">  {</w:t>
      </w:r>
      <w:r>
        <w:br/>
        <w:t xml:space="preserve">    "interface": "FastEthernet0/0",</w:t>
      </w:r>
      <w:r>
        <w:br/>
        <w:t xml:space="preserve">    "mac": "CA:02:12:15:00:00",</w:t>
      </w:r>
      <w:r>
        <w:br/>
        <w:t xml:space="preserve">    "ip": "10.0.1.2",</w:t>
      </w:r>
      <w:r>
        <w:br/>
        <w:t xml:space="preserve">    "age": 57</w:t>
      </w:r>
      <w:r>
        <w:t>.0</w:t>
      </w:r>
      <w:r>
        <w:br/>
        <w:t xml:space="preserve">  },</w:t>
      </w:r>
      <w:r>
        <w:br/>
        <w:t xml:space="preserve">  {</w:t>
      </w:r>
      <w:r>
        <w:br/>
        <w:t xml:space="preserve">    "interface": "FastEthernet1/0",</w:t>
      </w:r>
      <w:r>
        <w:br/>
        <w:t xml:space="preserve">    "mac": "CA:04:4B:E2:00:1C",</w:t>
      </w:r>
      <w:r>
        <w:br/>
        <w:t xml:space="preserve">    "ip": "10.0.1.129",</w:t>
      </w:r>
      <w:r>
        <w:br/>
        <w:t xml:space="preserve">    "age": -1.0</w:t>
      </w:r>
      <w:r>
        <w:br/>
        <w:t xml:space="preserve">  },</w:t>
      </w:r>
      <w:r>
        <w:br/>
        <w:t xml:space="preserve">  {</w:t>
      </w:r>
      <w:r>
        <w:br/>
      </w:r>
      <w:r>
        <w:lastRenderedPageBreak/>
        <w:t xml:space="preserve">    "interface": "FastEthernet1/0",</w:t>
      </w:r>
      <w:r>
        <w:br/>
        <w:t xml:space="preserve">    "mac": "CA:03:0A:80:00:1C",</w:t>
      </w:r>
      <w:r>
        <w:br/>
        <w:t xml:space="preserve">    "ip": "10.0.1.130",</w:t>
      </w:r>
      <w:r>
        <w:br/>
        <w:t xml:space="preserve">    "age": 57.0</w:t>
      </w:r>
      <w:r>
        <w:br/>
        <w:t xml:space="preserve">  },</w:t>
      </w:r>
      <w:r>
        <w:br/>
        <w:t xml:space="preserve">  {</w:t>
      </w:r>
      <w:r>
        <w:br/>
        <w:t xml:space="preserve">    "inter</w:t>
      </w:r>
      <w:r>
        <w:t>face": "FastEthernet3/0",</w:t>
      </w:r>
      <w:r>
        <w:br/>
        <w:t xml:space="preserve">    "mac": "CA:04:4B:E2:00:54",</w:t>
      </w:r>
      <w:r>
        <w:br/>
        <w:t xml:space="preserve">    "ip": "10.0.7.194",</w:t>
      </w:r>
      <w:r>
        <w:br/>
        <w:t xml:space="preserve">    "age": -1.0</w:t>
      </w:r>
      <w:r>
        <w:br/>
        <w:t xml:space="preserve">  },</w:t>
      </w:r>
      <w:r>
        <w:br/>
        <w:t xml:space="preserve">  {</w:t>
      </w:r>
      <w:r>
        <w:br/>
        <w:t xml:space="preserve">    "interface": "FastEthernet2/0",</w:t>
      </w:r>
      <w:r>
        <w:br/>
        <w:t xml:space="preserve">    "mac": "00:50:56:C0:00:08",</w:t>
      </w:r>
      <w:r>
        <w:br/>
        <w:t xml:space="preserve">    "ip": "192.168.56.1",</w:t>
      </w:r>
      <w:r>
        <w:br/>
        <w:t xml:space="preserve">    "age": 0.0</w:t>
      </w:r>
      <w:r>
        <w:br/>
        <w:t xml:space="preserve">  },</w:t>
      </w:r>
      <w:r>
        <w:br/>
        <w:t xml:space="preserve">  {</w:t>
      </w:r>
      <w:r>
        <w:br/>
        <w:t xml:space="preserve">    "interface": "FastEthernet2</w:t>
      </w:r>
      <w:r>
        <w:t>/0",</w:t>
      </w:r>
      <w:r>
        <w:br/>
        <w:t xml:space="preserve">    "mac": "00:50:56:E5:1E:DC",</w:t>
      </w:r>
      <w:r>
        <w:br/>
        <w:t xml:space="preserve">    "ip": "192.168.56.2",</w:t>
      </w:r>
      <w:r>
        <w:br/>
        <w:t xml:space="preserve">    "age": 3.0</w:t>
      </w:r>
      <w:r>
        <w:br/>
        <w:t xml:space="preserve">  },</w:t>
      </w:r>
      <w:r>
        <w:br/>
        <w:t xml:space="preserve">  {</w:t>
      </w:r>
      <w:r>
        <w:br/>
        <w:t xml:space="preserve">    "interface": "FastEthernet2/0",</w:t>
      </w:r>
      <w:r>
        <w:br/>
        <w:t xml:space="preserve">    "mac": "CA:04:4B:E2:00:38",</w:t>
      </w:r>
      <w:r>
        <w:br/>
        <w:t xml:space="preserve">    "ip": "192.168.56.138",</w:t>
      </w:r>
      <w:r>
        <w:br/>
        <w:t xml:space="preserve">    "age": -1.0</w:t>
      </w:r>
      <w:r>
        <w:br/>
        <w:t xml:space="preserve">  },</w:t>
      </w:r>
      <w:r>
        <w:br/>
        <w:t xml:space="preserve">  {</w:t>
      </w:r>
      <w:r>
        <w:br/>
        <w:t xml:space="preserve">    "interface": "FastEthernet2/0",</w:t>
      </w:r>
      <w:r>
        <w:br/>
        <w:t xml:space="preserve">    "mac": "</w:t>
      </w:r>
      <w:r>
        <w:t>00:50:56:E9:F7:CE",</w:t>
      </w:r>
      <w:r>
        <w:br/>
        <w:t xml:space="preserve">    "ip": "192.168.56.254",</w:t>
      </w:r>
      <w:r>
        <w:br/>
        <w:t xml:space="preserve">    "age": 42.0</w:t>
      </w:r>
      <w:r>
        <w:br/>
        <w:t xml:space="preserve">  }</w:t>
      </w:r>
      <w:r>
        <w:br/>
        <w:t>]</w:t>
      </w:r>
    </w:p>
    <w:p w:rsidR="00BC2FD3" w:rsidRDefault="00DA587D">
      <w:r>
        <w:rPr>
          <w:b/>
        </w:rPr>
        <w:t>get_facts</w:t>
      </w:r>
      <w:r>
        <w:t>: {</w:t>
      </w:r>
      <w:r>
        <w:br/>
        <w:t xml:space="preserve">  "uptime": 3540,</w:t>
      </w:r>
      <w:r>
        <w:br/>
        <w:t xml:space="preserve">  "vendor": "Cisco",</w:t>
      </w:r>
      <w:r>
        <w:br/>
        <w:t xml:space="preserve">  "os_version": "7200 Software (C7200-ADVENTERPRISEK9-M), Version 15.2(4)S6, RELEASE SOFTWARE (fc1)",</w:t>
      </w:r>
      <w:r>
        <w:br/>
        <w:t xml:space="preserve">  "serial_number": "4279256517",</w:t>
      </w:r>
      <w:r>
        <w:br/>
        <w:t xml:space="preserve">  "model": "7206VXR",</w:t>
      </w:r>
      <w:r>
        <w:br/>
      </w:r>
      <w:r>
        <w:lastRenderedPageBreak/>
        <w:t xml:space="preserve">  "hostname": "R4",</w:t>
      </w:r>
      <w:r>
        <w:br/>
        <w:t xml:space="preserve">  "fqdn": "R4.cisco",</w:t>
      </w:r>
      <w:r>
        <w:br/>
        <w:t xml:space="preserve">  "interface_list": [</w:t>
      </w:r>
      <w:r>
        <w:br/>
        <w:t xml:space="preserve">    "FastEthernet0/0",</w:t>
      </w:r>
      <w:r>
        <w:br/>
        <w:t xml:space="preserve">    "FastEthernet1/0",</w:t>
      </w:r>
      <w:r>
        <w:br/>
        <w:t xml:space="preserve">    "FastEthernet2/0",</w:t>
      </w:r>
      <w:r>
        <w:br/>
        <w:t xml:space="preserve">    "FastEthernet3/0",</w:t>
      </w:r>
      <w:r>
        <w:br/>
        <w:t xml:space="preserve">    "Loopback28",</w:t>
      </w:r>
      <w:r>
        <w:br/>
        <w:t xml:space="preserve">    "Loopback59",</w:t>
      </w:r>
      <w:r>
        <w:br/>
        <w:t xml:space="preserve">    "Loopback150"</w:t>
      </w:r>
      <w:r>
        <w:br/>
        <w:t xml:space="preserve">  ]</w:t>
      </w:r>
      <w:r>
        <w:br/>
        <w:t>}</w:t>
      </w:r>
    </w:p>
    <w:p w:rsidR="00BC2FD3" w:rsidRDefault="00DA587D">
      <w:r>
        <w:rPr>
          <w:b/>
        </w:rPr>
        <w:t>get_ntp_stats</w:t>
      </w:r>
      <w:r>
        <w:t>: [</w:t>
      </w:r>
      <w:r>
        <w:br/>
      </w:r>
      <w:r>
        <w:t xml:space="preserve">  {</w:t>
      </w:r>
      <w:r>
        <w:br/>
        <w:t xml:space="preserve">    "remote": "192.168.56.1",</w:t>
      </w:r>
      <w:r>
        <w:br/>
        <w:t xml:space="preserve">    "synchronized": false,</w:t>
      </w:r>
      <w:r>
        <w:br/>
        <w:t xml:space="preserve">    "referenceid": ".INIT.",</w:t>
      </w:r>
      <w:r>
        <w:br/>
        <w:t xml:space="preserve">    "stratum": 16,</w:t>
      </w:r>
      <w:r>
        <w:br/>
        <w:t xml:space="preserve">    "type": "-",</w:t>
      </w:r>
      <w:r>
        <w:br/>
        <w:t xml:space="preserve">    "when": "-",</w:t>
      </w:r>
      <w:r>
        <w:br/>
        <w:t xml:space="preserve">    "hostpoll": 1024,</w:t>
      </w:r>
      <w:r>
        <w:br/>
        <w:t xml:space="preserve">    "reachability": 0,</w:t>
      </w:r>
      <w:r>
        <w:br/>
        <w:t xml:space="preserve">    "delay": 0.0,</w:t>
      </w:r>
      <w:r>
        <w:br/>
        <w:t xml:space="preserve">    "offset": 0.0,</w:t>
      </w:r>
      <w:r>
        <w:br/>
        <w:t xml:space="preserve">    "jitter": 15937.0</w:t>
      </w:r>
      <w:r>
        <w:br/>
        <w:t xml:space="preserve">  }</w:t>
      </w:r>
      <w:r>
        <w:br/>
        <w:t>]</w:t>
      </w:r>
    </w:p>
    <w:p w:rsidR="00BC2FD3" w:rsidRDefault="00DA587D">
      <w:pPr>
        <w:pStyle w:val="Heading2"/>
      </w:pPr>
      <w:r>
        <w:t xml:space="preserve">IP </w:t>
      </w:r>
      <w:r>
        <w:t>Address: 11.0.1.253</w:t>
      </w:r>
    </w:p>
    <w:p w:rsidR="00BC2FD3" w:rsidRDefault="00DA587D">
      <w:r>
        <w:rPr>
          <w:b/>
        </w:rPr>
        <w:t>get_bgp_neighbors</w:t>
      </w:r>
      <w:r>
        <w:t>: {</w:t>
      </w:r>
      <w:r>
        <w:br/>
        <w:t xml:space="preserve">  "global": {</w:t>
      </w:r>
      <w:r>
        <w:br/>
        <w:t xml:space="preserve">    "router_id": "11.0.1.253",</w:t>
      </w:r>
      <w:r>
        <w:br/>
        <w:t xml:space="preserve">    "peers": {</w:t>
      </w:r>
      <w:r>
        <w:br/>
        <w:t xml:space="preserve">      "11.0.1.141": {</w:t>
      </w:r>
      <w:r>
        <w:br/>
        <w:t xml:space="preserve">        "local_as": 651,</w:t>
      </w:r>
      <w:r>
        <w:br/>
        <w:t xml:space="preserve">        "remote_as": 651,</w:t>
      </w:r>
      <w:r>
        <w:br/>
        <w:t xml:space="preserve">        "remote_id": "11.0.1.141",</w:t>
      </w:r>
      <w:r>
        <w:br/>
        <w:t xml:space="preserve">        "is_up": true,</w:t>
      </w:r>
      <w:r>
        <w:br/>
      </w:r>
      <w:r>
        <w:t xml:space="preserve">        "is_enabled": true,</w:t>
      </w:r>
      <w:r>
        <w:br/>
        <w:t xml:space="preserve">        "description": "",</w:t>
      </w:r>
      <w:r>
        <w:br/>
        <w:t xml:space="preserve">        "uptime": 3457,</w:t>
      </w:r>
      <w:r>
        <w:br/>
        <w:t xml:space="preserve">        "address_family": {</w:t>
      </w:r>
      <w:r>
        <w:br/>
        <w:t xml:space="preserve">          "ipv4 unicast": {</w:t>
      </w:r>
      <w:r>
        <w:br/>
      </w:r>
      <w:r>
        <w:lastRenderedPageBreak/>
        <w:t xml:space="preserve">            "received_prefixes": 6,</w:t>
      </w:r>
      <w:r>
        <w:br/>
        <w:t xml:space="preserve">            "accepted_prefixes": 6,</w:t>
      </w:r>
      <w:r>
        <w:br/>
        <w:t xml:space="preserve">            "sent_prefixes": 15</w:t>
      </w:r>
      <w:r>
        <w:br/>
        <w:t xml:space="preserve">          }</w:t>
      </w:r>
      <w:r>
        <w:br/>
        <w:t xml:space="preserve">     </w:t>
      </w:r>
      <w:r>
        <w:t xml:space="preserve">   }</w:t>
      </w:r>
      <w:r>
        <w:br/>
        <w:t xml:space="preserve">      },</w:t>
      </w:r>
      <w:r>
        <w:br/>
        <w:t xml:space="preserve">      "11.0.1.252": {</w:t>
      </w:r>
      <w:r>
        <w:br/>
        <w:t xml:space="preserve">        "local_as": 651,</w:t>
      </w:r>
      <w:r>
        <w:br/>
        <w:t xml:space="preserve">        "remote_as": 650,</w:t>
      </w:r>
      <w:r>
        <w:br/>
        <w:t xml:space="preserve">        "remote_id": "1.1.1.97",</w:t>
      </w:r>
      <w:r>
        <w:br/>
        <w:t xml:space="preserve">        "is_up": true,</w:t>
      </w:r>
      <w:r>
        <w:br/>
        <w:t xml:space="preserve">        "is_enabled": true,</w:t>
      </w:r>
      <w:r>
        <w:br/>
        <w:t xml:space="preserve">        "description": "",</w:t>
      </w:r>
      <w:r>
        <w:br/>
        <w:t xml:space="preserve">        "uptime": 3441,</w:t>
      </w:r>
      <w:r>
        <w:br/>
        <w:t xml:space="preserve">        "address_family": {</w:t>
      </w:r>
      <w:r>
        <w:br/>
        <w:t xml:space="preserve">      </w:t>
      </w:r>
      <w:r>
        <w:t xml:space="preserve">    "ipv4 unicast": {</w:t>
      </w:r>
      <w:r>
        <w:br/>
        <w:t xml:space="preserve">            "received_prefixes": 13,</w:t>
      </w:r>
      <w:r>
        <w:br/>
        <w:t xml:space="preserve">            "accepted_prefixes": 13,</w:t>
      </w:r>
      <w:r>
        <w:br/>
        <w:t xml:space="preserve">            "sent_prefixes": 8</w:t>
      </w:r>
      <w:r>
        <w:br/>
        <w:t xml:space="preserve">          }</w:t>
      </w:r>
      <w:r>
        <w:br/>
        <w:t xml:space="preserve">        }</w:t>
      </w:r>
      <w:r>
        <w:br/>
        <w:t xml:space="preserve">      }</w:t>
      </w:r>
      <w:r>
        <w:br/>
        <w:t xml:space="preserve">    }</w:t>
      </w:r>
      <w:r>
        <w:br/>
        <w:t xml:space="preserve">  }</w:t>
      </w:r>
      <w:r>
        <w:br/>
        <w:t>}</w:t>
      </w:r>
    </w:p>
    <w:p w:rsidR="00BC2FD3" w:rsidRDefault="00DA587D">
      <w:r>
        <w:rPr>
          <w:b/>
        </w:rPr>
        <w:t>get_environment</w:t>
      </w:r>
      <w:r>
        <w:t>: {</w:t>
      </w:r>
      <w:r>
        <w:br/>
        <w:t xml:space="preserve">  "cpu": {</w:t>
      </w:r>
      <w:r>
        <w:br/>
        <w:t xml:space="preserve">    "0": {</w:t>
      </w:r>
      <w:r>
        <w:br/>
        <w:t xml:space="preserve">      "%usage": 6.0</w:t>
      </w:r>
      <w:r>
        <w:br/>
        <w:t xml:space="preserve">    }</w:t>
      </w:r>
      <w:r>
        <w:br/>
        <w:t xml:space="preserve">  },</w:t>
      </w:r>
      <w:r>
        <w:br/>
        <w:t xml:space="preserve">  "memory": {</w:t>
      </w:r>
      <w:r>
        <w:br/>
        <w:t xml:space="preserve"> </w:t>
      </w:r>
      <w:r>
        <w:t xml:space="preserve">   "used_ram": 59891544,</w:t>
      </w:r>
      <w:r>
        <w:br/>
        <w:t xml:space="preserve">    "available_ram": 424734348</w:t>
      </w:r>
      <w:r>
        <w:br/>
        <w:t xml:space="preserve">  },</w:t>
      </w:r>
      <w:r>
        <w:br/>
        <w:t xml:space="preserve">  "temperature": {</w:t>
      </w:r>
      <w:r>
        <w:br/>
        <w:t xml:space="preserve">    "invalid": {</w:t>
      </w:r>
      <w:r>
        <w:br/>
        <w:t xml:space="preserve">      "is_alert": false,</w:t>
      </w:r>
      <w:r>
        <w:br/>
        <w:t xml:space="preserve">      "is_critical": false,</w:t>
      </w:r>
      <w:r>
        <w:br/>
        <w:t xml:space="preserve">      "temperature": -1.0</w:t>
      </w:r>
      <w:r>
        <w:br/>
        <w:t xml:space="preserve">    }</w:t>
      </w:r>
      <w:r>
        <w:br/>
        <w:t xml:space="preserve">  },</w:t>
      </w:r>
      <w:r>
        <w:br/>
        <w:t xml:space="preserve">  "power": {</w:t>
      </w:r>
      <w:r>
        <w:br/>
      </w:r>
      <w:r>
        <w:lastRenderedPageBreak/>
        <w:t xml:space="preserve">    "invalid": {</w:t>
      </w:r>
      <w:r>
        <w:br/>
        <w:t xml:space="preserve">      "status": true,</w:t>
      </w:r>
      <w:r>
        <w:br/>
        <w:t xml:space="preserve">      "output": -</w:t>
      </w:r>
      <w:r>
        <w:t>1.0,</w:t>
      </w:r>
      <w:r>
        <w:br/>
        <w:t xml:space="preserve">      "capacity": -1.0</w:t>
      </w:r>
      <w:r>
        <w:br/>
        <w:t xml:space="preserve">    }</w:t>
      </w:r>
      <w:r>
        <w:br/>
        <w:t xml:space="preserve">  },</w:t>
      </w:r>
      <w:r>
        <w:br/>
        <w:t xml:space="preserve">  "fans": {</w:t>
      </w:r>
      <w:r>
        <w:br/>
        <w:t xml:space="preserve">    "invalid": {</w:t>
      </w:r>
      <w:r>
        <w:br/>
        <w:t xml:space="preserve">      "status": true</w:t>
      </w:r>
      <w:r>
        <w:br/>
        <w:t xml:space="preserve">    }</w:t>
      </w:r>
      <w:r>
        <w:br/>
        <w:t xml:space="preserve">  }</w:t>
      </w:r>
      <w:r>
        <w:br/>
        <w:t>}</w:t>
      </w:r>
    </w:p>
    <w:p w:rsidR="00BC2FD3" w:rsidRDefault="00DA587D">
      <w:r>
        <w:rPr>
          <w:b/>
        </w:rPr>
        <w:t>get_arp_table</w:t>
      </w:r>
      <w:r>
        <w:t>: [</w:t>
      </w:r>
      <w:r>
        <w:br/>
        <w:t xml:space="preserve">  {</w:t>
      </w:r>
      <w:r>
        <w:br/>
        <w:t xml:space="preserve">    "interface": "FastEthernet2/0",</w:t>
      </w:r>
      <w:r>
        <w:br/>
        <w:t xml:space="preserve">    "mac": "CA:05:4F:D2:00:38",</w:t>
      </w:r>
      <w:r>
        <w:br/>
        <w:t xml:space="preserve">    "ip": "11.0.1.140",</w:t>
      </w:r>
      <w:r>
        <w:br/>
        <w:t xml:space="preserve">    "age": -1.0</w:t>
      </w:r>
      <w:r>
        <w:br/>
        <w:t xml:space="preserve">  },</w:t>
      </w:r>
      <w:r>
        <w:br/>
        <w:t xml:space="preserve">  {</w:t>
      </w:r>
      <w:r>
        <w:br/>
        <w:t xml:space="preserve">    "interface": </w:t>
      </w:r>
      <w:r>
        <w:t>"FastEthernet2/0",</w:t>
      </w:r>
      <w:r>
        <w:br/>
        <w:t xml:space="preserve">    "mac": "CA:08:39:BF:00:1C",</w:t>
      </w:r>
      <w:r>
        <w:br/>
        <w:t xml:space="preserve">    "ip": "11.0.1.141",</w:t>
      </w:r>
      <w:r>
        <w:br/>
        <w:t xml:space="preserve">    "age": 58.0</w:t>
      </w:r>
      <w:r>
        <w:br/>
        <w:t xml:space="preserve">  },</w:t>
      </w:r>
      <w:r>
        <w:br/>
        <w:t xml:space="preserve">  {</w:t>
      </w:r>
      <w:r>
        <w:br/>
        <w:t xml:space="preserve">    "interface": "FastEthernet1/0",</w:t>
      </w:r>
      <w:r>
        <w:br/>
        <w:t xml:space="preserve">    "mac": "0C:4E:CE:DE:00:00",</w:t>
      </w:r>
      <w:r>
        <w:br/>
        <w:t xml:space="preserve">    "ip": "11.0.1.193",</w:t>
      </w:r>
      <w:r>
        <w:br/>
        <w:t xml:space="preserve">    "age": 58.0</w:t>
      </w:r>
      <w:r>
        <w:br/>
        <w:t xml:space="preserve">  },</w:t>
      </w:r>
      <w:r>
        <w:br/>
        <w:t xml:space="preserve">  {</w:t>
      </w:r>
      <w:r>
        <w:br/>
        <w:t xml:space="preserve">    "interface": "FastEthernet1/0",</w:t>
      </w:r>
      <w:r>
        <w:br/>
        <w:t xml:space="preserve">   </w:t>
      </w:r>
      <w:r>
        <w:t xml:space="preserve"> "mac": "0C:DE:D7:32:00:00",</w:t>
      </w:r>
      <w:r>
        <w:br/>
        <w:t xml:space="preserve">    "ip": "11.0.1.194",</w:t>
      </w:r>
      <w:r>
        <w:br/>
        <w:t xml:space="preserve">    "age": 58.0</w:t>
      </w:r>
      <w:r>
        <w:br/>
        <w:t xml:space="preserve">  },</w:t>
      </w:r>
      <w:r>
        <w:br/>
        <w:t xml:space="preserve">  {</w:t>
      </w:r>
      <w:r>
        <w:br/>
        <w:t xml:space="preserve">    "interface": "FastEthernet1/0",</w:t>
      </w:r>
      <w:r>
        <w:br/>
        <w:t xml:space="preserve">    "mac": "CA:05:4F:D2:00:1C",</w:t>
      </w:r>
      <w:r>
        <w:br/>
        <w:t xml:space="preserve">    "ip": "11.0.1.196",</w:t>
      </w:r>
      <w:r>
        <w:br/>
        <w:t xml:space="preserve">    "age": -1.0</w:t>
      </w:r>
      <w:r>
        <w:br/>
        <w:t xml:space="preserve">  },</w:t>
      </w:r>
      <w:r>
        <w:br/>
      </w:r>
      <w:r>
        <w:lastRenderedPageBreak/>
        <w:t xml:space="preserve">  {</w:t>
      </w:r>
      <w:r>
        <w:br/>
        <w:t xml:space="preserve">    "interface": "FastEthernet0/0",</w:t>
      </w:r>
      <w:r>
        <w:br/>
        <w:t xml:space="preserve">    "mac": "CA:02:12:15:0</w:t>
      </w:r>
      <w:r>
        <w:t>0:38",</w:t>
      </w:r>
      <w:r>
        <w:br/>
        <w:t xml:space="preserve">    "ip": "11.0.1.252",</w:t>
      </w:r>
      <w:r>
        <w:br/>
        <w:t xml:space="preserve">    "age": 58.0</w:t>
      </w:r>
      <w:r>
        <w:br/>
        <w:t xml:space="preserve">  },</w:t>
      </w:r>
      <w:r>
        <w:br/>
        <w:t xml:space="preserve">  {</w:t>
      </w:r>
      <w:r>
        <w:br/>
        <w:t xml:space="preserve">    "interface": "FastEthernet0/0",</w:t>
      </w:r>
      <w:r>
        <w:br/>
        <w:t xml:space="preserve">    "mac": "CA:05:4F:D2:00:00",</w:t>
      </w:r>
      <w:r>
        <w:br/>
        <w:t xml:space="preserve">    "ip": "11.0.1.253",</w:t>
      </w:r>
      <w:r>
        <w:br/>
        <w:t xml:space="preserve">    "age": -1.0</w:t>
      </w:r>
      <w:r>
        <w:br/>
        <w:t xml:space="preserve">  }</w:t>
      </w:r>
      <w:r>
        <w:br/>
        <w:t>]</w:t>
      </w:r>
    </w:p>
    <w:p w:rsidR="00BC2FD3" w:rsidRDefault="00DA587D">
      <w:r>
        <w:rPr>
          <w:b/>
        </w:rPr>
        <w:t>get_facts</w:t>
      </w:r>
      <w:r>
        <w:t>: {</w:t>
      </w:r>
      <w:r>
        <w:br/>
        <w:t xml:space="preserve">  "uptime": 3600,</w:t>
      </w:r>
      <w:r>
        <w:br/>
        <w:t xml:space="preserve">  "vendor": "Cisco",</w:t>
      </w:r>
      <w:r>
        <w:br/>
        <w:t xml:space="preserve">  "os_version": "7200 Software (C7</w:t>
      </w:r>
      <w:r>
        <w:t>200-ADVENTERPRISEK9-M), Version 15.2(4)S6, RELEASE SOFTWARE (fc1)",</w:t>
      </w:r>
      <w:r>
        <w:br/>
        <w:t xml:space="preserve">  "serial_number": "4279256517",</w:t>
      </w:r>
      <w:r>
        <w:br/>
        <w:t xml:space="preserve">  "model": "7206VXR",</w:t>
      </w:r>
      <w:r>
        <w:br/>
        <w:t xml:space="preserve">  "hostname": "ISP1",</w:t>
      </w:r>
      <w:r>
        <w:br/>
        <w:t xml:space="preserve">  "fqdn": "ISP1.cisco",</w:t>
      </w:r>
      <w:r>
        <w:br/>
        <w:t xml:space="preserve">  "interface_list": [</w:t>
      </w:r>
      <w:r>
        <w:br/>
        <w:t xml:space="preserve">    "FastEthernet0/0",</w:t>
      </w:r>
      <w:r>
        <w:br/>
        <w:t xml:space="preserve">    "FastEthernet1/0",</w:t>
      </w:r>
      <w:r>
        <w:br/>
        <w:t xml:space="preserve">    "FastEthernet1/</w:t>
      </w:r>
      <w:r>
        <w:t>1",</w:t>
      </w:r>
      <w:r>
        <w:br/>
        <w:t xml:space="preserve">    "FastEthernet2/0",</w:t>
      </w:r>
      <w:r>
        <w:br/>
        <w:t xml:space="preserve">    "FastEthernet2/1",</w:t>
      </w:r>
      <w:r>
        <w:br/>
        <w:t xml:space="preserve">    "FastEthernet3/0",</w:t>
      </w:r>
      <w:r>
        <w:br/>
        <w:t xml:space="preserve">    "FastEthernet3/1"</w:t>
      </w:r>
      <w:r>
        <w:br/>
        <w:t xml:space="preserve">  ]</w:t>
      </w:r>
      <w:r>
        <w:br/>
        <w:t>}</w:t>
      </w:r>
    </w:p>
    <w:p w:rsidR="00BC2FD3" w:rsidRDefault="00DA587D">
      <w:r>
        <w:rPr>
          <w:b/>
        </w:rPr>
        <w:t>get_ntp_stats</w:t>
      </w:r>
      <w:r>
        <w:t>: [</w:t>
      </w:r>
      <w:r>
        <w:br/>
        <w:t xml:space="preserve">  {</w:t>
      </w:r>
      <w:r>
        <w:br/>
        <w:t xml:space="preserve">    "remote": "127.127.1.1",</w:t>
      </w:r>
      <w:r>
        <w:br/>
        <w:t xml:space="preserve">    "synchronized": true,</w:t>
      </w:r>
      <w:r>
        <w:br/>
        <w:t xml:space="preserve">    "referenceid": ".LOCL.",</w:t>
      </w:r>
      <w:r>
        <w:br/>
        <w:t xml:space="preserve">    "stratum": 1,</w:t>
      </w:r>
      <w:r>
        <w:br/>
        <w:t xml:space="preserve">    "type": "-",</w:t>
      </w:r>
      <w:r>
        <w:br/>
        <w:t xml:space="preserve">    "when": "2"</w:t>
      </w:r>
      <w:r>
        <w:t>,</w:t>
      </w:r>
      <w:r>
        <w:br/>
        <w:t xml:space="preserve">    "hostpoll": 16,</w:t>
      </w:r>
      <w:r>
        <w:br/>
        <w:t xml:space="preserve">    "reachability": 377,</w:t>
      </w:r>
      <w:r>
        <w:br/>
      </w:r>
      <w:r>
        <w:lastRenderedPageBreak/>
        <w:t xml:space="preserve">    "delay": 0.0,</w:t>
      </w:r>
      <w:r>
        <w:br/>
        <w:t xml:space="preserve">    "offset": 0.0,</w:t>
      </w:r>
      <w:r>
        <w:br/>
        <w:t xml:space="preserve">    "jitter": 0.233</w:t>
      </w:r>
      <w:r>
        <w:br/>
        <w:t xml:space="preserve">  }</w:t>
      </w:r>
      <w:r>
        <w:br/>
        <w:t>]</w:t>
      </w:r>
    </w:p>
    <w:p w:rsidR="00BC2FD3" w:rsidRDefault="00DA587D">
      <w:pPr>
        <w:pStyle w:val="Heading2"/>
      </w:pPr>
      <w:r>
        <w:t>IP Address: 10.0.1.2</w:t>
      </w:r>
    </w:p>
    <w:p w:rsidR="00BC2FD3" w:rsidRDefault="00DA587D">
      <w:r>
        <w:rPr>
          <w:b/>
        </w:rPr>
        <w:t>get_bgp_neighbors</w:t>
      </w:r>
      <w:r>
        <w:t>: {</w:t>
      </w:r>
      <w:r>
        <w:br/>
        <w:t xml:space="preserve">  "global": {</w:t>
      </w:r>
      <w:r>
        <w:br/>
        <w:t xml:space="preserve">    "router_id": "1.1.1.97",</w:t>
      </w:r>
      <w:r>
        <w:br/>
        <w:t xml:space="preserve">    "peers": {</w:t>
      </w:r>
      <w:r>
        <w:br/>
        <w:t xml:space="preserve">      "11.0.1.253": {</w:t>
      </w:r>
      <w:r>
        <w:br/>
        <w:t xml:space="preserve">        "local_as": 650,</w:t>
      </w:r>
      <w:r>
        <w:br/>
        <w:t xml:space="preserve">        "remote_as": 651,</w:t>
      </w:r>
      <w:r>
        <w:br/>
        <w:t xml:space="preserve">        "remote_id": "11.0.1.253",</w:t>
      </w:r>
      <w:r>
        <w:br/>
        <w:t xml:space="preserve">        "is_up": true,</w:t>
      </w:r>
      <w:r>
        <w:br/>
        <w:t xml:space="preserve">        "is_enabled": true,</w:t>
      </w:r>
      <w:r>
        <w:br/>
        <w:t xml:space="preserve">        "description": "",</w:t>
      </w:r>
      <w:r>
        <w:br/>
        <w:t xml:space="preserve">        "uptime": 3433,</w:t>
      </w:r>
      <w:r>
        <w:br/>
        <w:t xml:space="preserve">        "address_family": {</w:t>
      </w:r>
      <w:r>
        <w:br/>
        <w:t xml:space="preserve">          "ipv4 unicast": {</w:t>
      </w:r>
      <w:r>
        <w:br/>
        <w:t xml:space="preserve">            "received_prefixes": 8,</w:t>
      </w:r>
      <w:r>
        <w:br/>
      </w:r>
      <w:r>
        <w:t xml:space="preserve">            "accepted_prefixes": 8,</w:t>
      </w:r>
      <w:r>
        <w:br/>
        <w:t xml:space="preserve">            "sent_prefixes": 13</w:t>
      </w:r>
      <w:r>
        <w:br/>
        <w:t xml:space="preserve">          }</w:t>
      </w:r>
      <w:r>
        <w:br/>
        <w:t xml:space="preserve">        }</w:t>
      </w:r>
      <w:r>
        <w:br/>
        <w:t xml:space="preserve">      }</w:t>
      </w:r>
      <w:r>
        <w:br/>
        <w:t xml:space="preserve">    }</w:t>
      </w:r>
      <w:r>
        <w:br/>
        <w:t xml:space="preserve">  }</w:t>
      </w:r>
      <w:r>
        <w:br/>
        <w:t>}</w:t>
      </w:r>
    </w:p>
    <w:p w:rsidR="00BC2FD3" w:rsidRDefault="00DA587D">
      <w:r>
        <w:rPr>
          <w:b/>
        </w:rPr>
        <w:t>get_environment</w:t>
      </w:r>
      <w:r>
        <w:t>: {</w:t>
      </w:r>
      <w:r>
        <w:br/>
        <w:t xml:space="preserve">  "cpu": {</w:t>
      </w:r>
      <w:r>
        <w:br/>
        <w:t xml:space="preserve">    "0": {</w:t>
      </w:r>
      <w:r>
        <w:br/>
        <w:t xml:space="preserve">      "%usage": 8.0</w:t>
      </w:r>
      <w:r>
        <w:br/>
        <w:t xml:space="preserve">    }</w:t>
      </w:r>
      <w:r>
        <w:br/>
        <w:t xml:space="preserve">  },</w:t>
      </w:r>
      <w:r>
        <w:br/>
        <w:t xml:space="preserve">  "memory": {</w:t>
      </w:r>
      <w:r>
        <w:br/>
        <w:t xml:space="preserve">    "used_ram": 58132516,</w:t>
      </w:r>
      <w:r>
        <w:br/>
        <w:t xml:space="preserve">    "available_ram": 424734348</w:t>
      </w:r>
      <w:r>
        <w:br/>
        <w:t xml:space="preserve">  }</w:t>
      </w:r>
      <w:r>
        <w:t>,</w:t>
      </w:r>
      <w:r>
        <w:br/>
        <w:t xml:space="preserve">  "temperature": {</w:t>
      </w:r>
      <w:r>
        <w:br/>
        <w:t xml:space="preserve">    "invalid": {</w:t>
      </w:r>
      <w:r>
        <w:br/>
        <w:t xml:space="preserve">      "is_alert": false,</w:t>
      </w:r>
      <w:r>
        <w:br/>
      </w:r>
      <w:r>
        <w:lastRenderedPageBreak/>
        <w:t xml:space="preserve">      "is_critical": false,</w:t>
      </w:r>
      <w:r>
        <w:br/>
        <w:t xml:space="preserve">      "temperature": -1.0</w:t>
      </w:r>
      <w:r>
        <w:br/>
        <w:t xml:space="preserve">    }</w:t>
      </w:r>
      <w:r>
        <w:br/>
        <w:t xml:space="preserve">  },</w:t>
      </w:r>
      <w:r>
        <w:br/>
        <w:t xml:space="preserve">  "power": {</w:t>
      </w:r>
      <w:r>
        <w:br/>
        <w:t xml:space="preserve">    "invalid": {</w:t>
      </w:r>
      <w:r>
        <w:br/>
        <w:t xml:space="preserve">      "status": true,</w:t>
      </w:r>
      <w:r>
        <w:br/>
        <w:t xml:space="preserve">      "output": -1.0,</w:t>
      </w:r>
      <w:r>
        <w:br/>
        <w:t xml:space="preserve">      "capacity": -1.0</w:t>
      </w:r>
      <w:r>
        <w:br/>
        <w:t xml:space="preserve">    }</w:t>
      </w:r>
      <w:r>
        <w:br/>
        <w:t xml:space="preserve">  },</w:t>
      </w:r>
      <w:r>
        <w:br/>
        <w:t xml:space="preserve">  "fans": {</w:t>
      </w:r>
      <w:r>
        <w:br/>
        <w:t xml:space="preserve">    "inv</w:t>
      </w:r>
      <w:r>
        <w:t>alid": {</w:t>
      </w:r>
      <w:r>
        <w:br/>
        <w:t xml:space="preserve">      "status": true</w:t>
      </w:r>
      <w:r>
        <w:br/>
        <w:t xml:space="preserve">    }</w:t>
      </w:r>
      <w:r>
        <w:br/>
        <w:t xml:space="preserve">  }</w:t>
      </w:r>
      <w:r>
        <w:br/>
        <w:t>}</w:t>
      </w:r>
    </w:p>
    <w:p w:rsidR="00BC2FD3" w:rsidRDefault="00DA587D">
      <w:r>
        <w:rPr>
          <w:b/>
        </w:rPr>
        <w:t>get_arp_table</w:t>
      </w:r>
      <w:r>
        <w:t>: [</w:t>
      </w:r>
      <w:r>
        <w:br/>
        <w:t xml:space="preserve">  {</w:t>
      </w:r>
      <w:r>
        <w:br/>
        <w:t xml:space="preserve">    "interface": "FastEthernet0/0",</w:t>
      </w:r>
      <w:r>
        <w:br/>
        <w:t xml:space="preserve">    "mac": "CA:04:4B:E2:00:00",</w:t>
      </w:r>
      <w:r>
        <w:br/>
        <w:t xml:space="preserve">    "ip": "10.0.1.1",</w:t>
      </w:r>
      <w:r>
        <w:br/>
        <w:t xml:space="preserve">    "age": 57.0</w:t>
      </w:r>
      <w:r>
        <w:br/>
        <w:t xml:space="preserve">  },</w:t>
      </w:r>
      <w:r>
        <w:br/>
        <w:t xml:space="preserve">  {</w:t>
      </w:r>
      <w:r>
        <w:br/>
        <w:t xml:space="preserve">    "interface": "FastEthernet0/0",</w:t>
      </w:r>
      <w:r>
        <w:br/>
        <w:t xml:space="preserve">    "mac": "CA:02:12:15:00:00",</w:t>
      </w:r>
      <w:r>
        <w:br/>
        <w:t xml:space="preserve">    "ip": </w:t>
      </w:r>
      <w:r>
        <w:t>"10.0.1.2",</w:t>
      </w:r>
      <w:r>
        <w:br/>
        <w:t xml:space="preserve">    "age": -1.0</w:t>
      </w:r>
      <w:r>
        <w:br/>
        <w:t xml:space="preserve">  },</w:t>
      </w:r>
      <w:r>
        <w:br/>
        <w:t xml:space="preserve">  {</w:t>
      </w:r>
      <w:r>
        <w:br/>
        <w:t xml:space="preserve">    "interface": "Ethernet4/1",</w:t>
      </w:r>
      <w:r>
        <w:br/>
        <w:t xml:space="preserve">    "mac": "CA:02:12:15:00:71",</w:t>
      </w:r>
      <w:r>
        <w:br/>
        <w:t xml:space="preserve">    "ip": "10.0.2.3",</w:t>
      </w:r>
      <w:r>
        <w:br/>
        <w:t xml:space="preserve">    "age": -1.0</w:t>
      </w:r>
      <w:r>
        <w:br/>
        <w:t xml:space="preserve">  },</w:t>
      </w:r>
      <w:r>
        <w:br/>
        <w:t xml:space="preserve">  {</w:t>
      </w:r>
      <w:r>
        <w:br/>
        <w:t xml:space="preserve">    "interface": "Ethernet4/1",</w:t>
      </w:r>
      <w:r>
        <w:br/>
        <w:t xml:space="preserve">    "mac": "CA:01:10:7E:00:1D",</w:t>
      </w:r>
      <w:r>
        <w:br/>
        <w:t xml:space="preserve">    "ip": "10.0.2.4",</w:t>
      </w:r>
      <w:r>
        <w:br/>
        <w:t xml:space="preserve">    "age": 57.0</w:t>
      </w:r>
      <w:r>
        <w:br/>
        <w:t xml:space="preserve">  },</w:t>
      </w:r>
      <w:r>
        <w:br/>
        <w:t xml:space="preserve"> </w:t>
      </w:r>
      <w:r>
        <w:t xml:space="preserve"> {</w:t>
      </w:r>
      <w:r>
        <w:br/>
      </w:r>
      <w:r>
        <w:lastRenderedPageBreak/>
        <w:t xml:space="preserve">    "interface": "FastEthernet2/0",</w:t>
      </w:r>
      <w:r>
        <w:br/>
        <w:t xml:space="preserve">    "mac": "CA:02:12:15:00:38",</w:t>
      </w:r>
      <w:r>
        <w:br/>
        <w:t xml:space="preserve">    "ip": "11.0.1.252",</w:t>
      </w:r>
      <w:r>
        <w:br/>
        <w:t xml:space="preserve">    "age": -1.0</w:t>
      </w:r>
      <w:r>
        <w:br/>
        <w:t xml:space="preserve">  },</w:t>
      </w:r>
      <w:r>
        <w:br/>
        <w:t xml:space="preserve">  {</w:t>
      </w:r>
      <w:r>
        <w:br/>
        <w:t xml:space="preserve">    "interface": "FastEthernet2/0",</w:t>
      </w:r>
      <w:r>
        <w:br/>
        <w:t xml:space="preserve">    "mac": "CA:05:4F:D2:00:00",</w:t>
      </w:r>
      <w:r>
        <w:br/>
        <w:t xml:space="preserve">    "ip": "11.0.1.253",</w:t>
      </w:r>
      <w:r>
        <w:br/>
        <w:t xml:space="preserve">    "age": 57.0</w:t>
      </w:r>
      <w:r>
        <w:br/>
        <w:t xml:space="preserve">  }</w:t>
      </w:r>
      <w:r>
        <w:br/>
        <w:t>]</w:t>
      </w:r>
    </w:p>
    <w:p w:rsidR="00BC2FD3" w:rsidRDefault="00DA587D">
      <w:r>
        <w:rPr>
          <w:b/>
        </w:rPr>
        <w:t>get_facts</w:t>
      </w:r>
      <w:r>
        <w:t>: {</w:t>
      </w:r>
      <w:r>
        <w:br/>
        <w:t xml:space="preserve">  "uptime</w:t>
      </w:r>
      <w:r>
        <w:t>": 3600,</w:t>
      </w:r>
      <w:r>
        <w:br/>
        <w:t xml:space="preserve">  "vendor": "Cisco",</w:t>
      </w:r>
      <w:r>
        <w:br/>
        <w:t xml:space="preserve">  "os_version": "7200 Software (C7200-ADVENTERPRISEK9-M), Version 15.2(4)S6, RELEASE SOFTWARE (fc1)",</w:t>
      </w:r>
      <w:r>
        <w:br/>
        <w:t xml:space="preserve">  "serial_number": "4279256517",</w:t>
      </w:r>
      <w:r>
        <w:br/>
        <w:t xml:space="preserve">  "model": "7206VXR",</w:t>
      </w:r>
      <w:r>
        <w:br/>
        <w:t xml:space="preserve">  "hostname": "R2",</w:t>
      </w:r>
      <w:r>
        <w:br/>
        <w:t xml:space="preserve">  "fqdn": "R2.R2",</w:t>
      </w:r>
      <w:r>
        <w:br/>
        <w:t xml:space="preserve">  "interface_list": [</w:t>
      </w:r>
      <w:r>
        <w:br/>
        <w:t xml:space="preserve">    "Fas</w:t>
      </w:r>
      <w:r>
        <w:t>tEthernet0/0",</w:t>
      </w:r>
      <w:r>
        <w:br/>
        <w:t xml:space="preserve">    "FastEthernet1/0",</w:t>
      </w:r>
      <w:r>
        <w:br/>
        <w:t xml:space="preserve">    "FastEthernet2/0",</w:t>
      </w:r>
      <w:r>
        <w:br/>
        <w:t xml:space="preserve">    "FastEthernet3/0",</w:t>
      </w:r>
      <w:r>
        <w:br/>
        <w:t xml:space="preserve">    "Ethernet4/0",</w:t>
      </w:r>
      <w:r>
        <w:br/>
        <w:t xml:space="preserve">    "Ethernet4/1",</w:t>
      </w:r>
      <w:r>
        <w:br/>
        <w:t xml:space="preserve">    "Ethernet4/2",</w:t>
      </w:r>
      <w:r>
        <w:br/>
        <w:t xml:space="preserve">    "Ethernet4/3",</w:t>
      </w:r>
      <w:r>
        <w:br/>
        <w:t xml:space="preserve">    "Loopback59"</w:t>
      </w:r>
      <w:r>
        <w:br/>
        <w:t xml:space="preserve">  ]</w:t>
      </w:r>
      <w:r>
        <w:br/>
        <w:t>}</w:t>
      </w:r>
    </w:p>
    <w:p w:rsidR="00BC2FD3" w:rsidRDefault="00DA587D">
      <w:r>
        <w:rPr>
          <w:b/>
        </w:rPr>
        <w:t>get_ntp_stats</w:t>
      </w:r>
      <w:r>
        <w:t>: [</w:t>
      </w:r>
      <w:r>
        <w:br/>
        <w:t xml:space="preserve">  {</w:t>
      </w:r>
      <w:r>
        <w:br/>
        <w:t xml:space="preserve">    "remote": "10.0.1.1",</w:t>
      </w:r>
      <w:r>
        <w:br/>
        <w:t xml:space="preserve">    "synchronized": false,</w:t>
      </w:r>
      <w:r>
        <w:br/>
        <w:t xml:space="preserve">    "referenceid": ".INIT.",</w:t>
      </w:r>
      <w:r>
        <w:br/>
        <w:t xml:space="preserve">    "stratum": 16,</w:t>
      </w:r>
      <w:r>
        <w:br/>
        <w:t xml:space="preserve">    "type": "-",</w:t>
      </w:r>
      <w:r>
        <w:br/>
        <w:t xml:space="preserve">    "when": "35",</w:t>
      </w:r>
      <w:r>
        <w:br/>
        <w:t xml:space="preserve">    "hostpoll": 256,</w:t>
      </w:r>
      <w:r>
        <w:br/>
      </w:r>
      <w:r>
        <w:lastRenderedPageBreak/>
        <w:t xml:space="preserve">    "reachability": 0,</w:t>
      </w:r>
      <w:r>
        <w:br/>
        <w:t xml:space="preserve">    "delay": 0.0,</w:t>
      </w:r>
      <w:r>
        <w:br/>
        <w:t xml:space="preserve">    "offset": 0.0,</w:t>
      </w:r>
      <w:r>
        <w:br/>
        <w:t xml:space="preserve">    "jitter": 15937.0</w:t>
      </w:r>
      <w:r>
        <w:br/>
        <w:t xml:space="preserve">  }</w:t>
      </w:r>
      <w:r>
        <w:br/>
        <w:t>]</w:t>
      </w:r>
    </w:p>
    <w:p w:rsidR="00BC2FD3" w:rsidRDefault="00DA587D">
      <w:pPr>
        <w:pStyle w:val="Heading2"/>
      </w:pPr>
      <w:r>
        <w:t>IP Address: 11.0.1.1</w:t>
      </w:r>
    </w:p>
    <w:p w:rsidR="00BC2FD3" w:rsidRDefault="00DA587D">
      <w:r>
        <w:rPr>
          <w:b/>
        </w:rPr>
        <w:t>get_bgp_neighbors</w:t>
      </w:r>
      <w:r>
        <w:t>: {</w:t>
      </w:r>
      <w:r>
        <w:br/>
        <w:t xml:space="preserve">  "global": {</w:t>
      </w:r>
      <w:r>
        <w:br/>
        <w:t xml:space="preserve">    "ro</w:t>
      </w:r>
      <w:r>
        <w:t>uter_id": "11.0.1.141",</w:t>
      </w:r>
      <w:r>
        <w:br/>
        <w:t xml:space="preserve">    "peers": {</w:t>
      </w:r>
      <w:r>
        <w:br/>
        <w:t xml:space="preserve">      "11.0.1.2": {</w:t>
      </w:r>
      <w:r>
        <w:br/>
        <w:t xml:space="preserve">        "local_as": 651,</w:t>
      </w:r>
      <w:r>
        <w:br/>
        <w:t xml:space="preserve">        "remote_as": 652,</w:t>
      </w:r>
      <w:r>
        <w:br/>
        <w:t xml:space="preserve">        "remote_id": "51.51.51.51",</w:t>
      </w:r>
      <w:r>
        <w:br/>
        <w:t xml:space="preserve">        "is_up": true,</w:t>
      </w:r>
      <w:r>
        <w:br/>
        <w:t xml:space="preserve">        "is_enabled": true,</w:t>
      </w:r>
      <w:r>
        <w:br/>
        <w:t xml:space="preserve">        "description": "",</w:t>
      </w:r>
      <w:r>
        <w:br/>
        <w:t xml:space="preserve">        "uptime": 3455,</w:t>
      </w:r>
      <w:r>
        <w:br/>
        <w:t xml:space="preserve">        </w:t>
      </w:r>
      <w:r>
        <w:t>"address_family": {</w:t>
      </w:r>
      <w:r>
        <w:br/>
        <w:t xml:space="preserve">          "ipv4 unicast": {</w:t>
      </w:r>
      <w:r>
        <w:br/>
        <w:t xml:space="preserve">            "received_prefixes": 5,</w:t>
      </w:r>
      <w:r>
        <w:br/>
        <w:t xml:space="preserve">            "accepted_prefixes": 5,</w:t>
      </w:r>
      <w:r>
        <w:br/>
        <w:t xml:space="preserve">            "sent_prefixes": 17</w:t>
      </w:r>
      <w:r>
        <w:br/>
        <w:t xml:space="preserve">          }</w:t>
      </w:r>
      <w:r>
        <w:br/>
        <w:t xml:space="preserve">        }</w:t>
      </w:r>
      <w:r>
        <w:br/>
        <w:t xml:space="preserve">      },</w:t>
      </w:r>
      <w:r>
        <w:br/>
        <w:t xml:space="preserve">      "11.0.1.140": {</w:t>
      </w:r>
      <w:r>
        <w:br/>
        <w:t xml:space="preserve">        "local_as": 651,</w:t>
      </w:r>
      <w:r>
        <w:br/>
        <w:t xml:space="preserve">        "remote_as": 651,</w:t>
      </w:r>
      <w:r>
        <w:br/>
      </w:r>
      <w:r>
        <w:t xml:space="preserve">        "remote_id": "11.0.1.253",</w:t>
      </w:r>
      <w:r>
        <w:br/>
        <w:t xml:space="preserve">        "is_up": true,</w:t>
      </w:r>
      <w:r>
        <w:br/>
        <w:t xml:space="preserve">        "is_enabled": true,</w:t>
      </w:r>
      <w:r>
        <w:br/>
        <w:t xml:space="preserve">        "description": "",</w:t>
      </w:r>
      <w:r>
        <w:br/>
        <w:t xml:space="preserve">        "uptime": 3460,</w:t>
      </w:r>
      <w:r>
        <w:br/>
        <w:t xml:space="preserve">        "address_family": {</w:t>
      </w:r>
      <w:r>
        <w:br/>
        <w:t xml:space="preserve">          "ipv4 unicast": {</w:t>
      </w:r>
      <w:r>
        <w:br/>
        <w:t xml:space="preserve">            "received_prefixes": 15,</w:t>
      </w:r>
      <w:r>
        <w:br/>
        <w:t xml:space="preserve">            "accepted_pref</w:t>
      </w:r>
      <w:r>
        <w:t>ixes": 15,</w:t>
      </w:r>
      <w:r>
        <w:br/>
        <w:t xml:space="preserve">            "sent_prefixes": 6</w:t>
      </w:r>
      <w:r>
        <w:br/>
        <w:t xml:space="preserve">          }</w:t>
      </w:r>
      <w:r>
        <w:br/>
        <w:t xml:space="preserve">        }</w:t>
      </w:r>
      <w:r>
        <w:br/>
      </w:r>
      <w:r>
        <w:lastRenderedPageBreak/>
        <w:t xml:space="preserve">      }</w:t>
      </w:r>
      <w:r>
        <w:br/>
        <w:t xml:space="preserve">    }</w:t>
      </w:r>
      <w:r>
        <w:br/>
        <w:t xml:space="preserve">  }</w:t>
      </w:r>
      <w:r>
        <w:br/>
        <w:t>}</w:t>
      </w:r>
    </w:p>
    <w:p w:rsidR="00BC2FD3" w:rsidRDefault="00DA587D">
      <w:r>
        <w:rPr>
          <w:b/>
        </w:rPr>
        <w:t>get_environment</w:t>
      </w:r>
      <w:r>
        <w:t>: {</w:t>
      </w:r>
      <w:r>
        <w:br/>
        <w:t xml:space="preserve">  "cpu": {</w:t>
      </w:r>
      <w:r>
        <w:br/>
        <w:t xml:space="preserve">    "0": {</w:t>
      </w:r>
      <w:r>
        <w:br/>
        <w:t xml:space="preserve">      "%usage": 6.0</w:t>
      </w:r>
      <w:r>
        <w:br/>
        <w:t xml:space="preserve">    }</w:t>
      </w:r>
      <w:r>
        <w:br/>
        <w:t xml:space="preserve">  },</w:t>
      </w:r>
      <w:r>
        <w:br/>
        <w:t xml:space="preserve">  "memory": {</w:t>
      </w:r>
      <w:r>
        <w:br/>
        <w:t xml:space="preserve">    "used_ram": 56143440,</w:t>
      </w:r>
      <w:r>
        <w:br/>
        <w:t xml:space="preserve">    "available_ram": 424734348</w:t>
      </w:r>
      <w:r>
        <w:br/>
        <w:t xml:space="preserve">  },</w:t>
      </w:r>
      <w:r>
        <w:br/>
        <w:t xml:space="preserve">  "temperature": {</w:t>
      </w:r>
      <w:r>
        <w:br/>
        <w:t xml:space="preserve">    "</w:t>
      </w:r>
      <w:r>
        <w:t>invalid": {</w:t>
      </w:r>
      <w:r>
        <w:br/>
        <w:t xml:space="preserve">      "is_alert": false,</w:t>
      </w:r>
      <w:r>
        <w:br/>
        <w:t xml:space="preserve">      "is_critical": false,</w:t>
      </w:r>
      <w:r>
        <w:br/>
        <w:t xml:space="preserve">      "temperature": -1.0</w:t>
      </w:r>
      <w:r>
        <w:br/>
        <w:t xml:space="preserve">    }</w:t>
      </w:r>
      <w:r>
        <w:br/>
        <w:t xml:space="preserve">  },</w:t>
      </w:r>
      <w:r>
        <w:br/>
        <w:t xml:space="preserve">  "power": {</w:t>
      </w:r>
      <w:r>
        <w:br/>
        <w:t xml:space="preserve">    "invalid": {</w:t>
      </w:r>
      <w:r>
        <w:br/>
        <w:t xml:space="preserve">      "status": true,</w:t>
      </w:r>
      <w:r>
        <w:br/>
        <w:t xml:space="preserve">      "output": -1.0,</w:t>
      </w:r>
      <w:r>
        <w:br/>
        <w:t xml:space="preserve">      "capacity": -1.0</w:t>
      </w:r>
      <w:r>
        <w:br/>
        <w:t xml:space="preserve">    }</w:t>
      </w:r>
      <w:r>
        <w:br/>
        <w:t xml:space="preserve">  },</w:t>
      </w:r>
      <w:r>
        <w:br/>
        <w:t xml:space="preserve">  "fans": {</w:t>
      </w:r>
      <w:r>
        <w:br/>
        <w:t xml:space="preserve">    "invalid": {</w:t>
      </w:r>
      <w:r>
        <w:br/>
        <w:t xml:space="preserve">      "status": t</w:t>
      </w:r>
      <w:r>
        <w:t>rue</w:t>
      </w:r>
      <w:r>
        <w:br/>
        <w:t xml:space="preserve">    }</w:t>
      </w:r>
      <w:r>
        <w:br/>
        <w:t xml:space="preserve">  }</w:t>
      </w:r>
      <w:r>
        <w:br/>
        <w:t>}</w:t>
      </w:r>
    </w:p>
    <w:p w:rsidR="00BC2FD3" w:rsidRDefault="00DA587D">
      <w:r>
        <w:rPr>
          <w:b/>
        </w:rPr>
        <w:t>get_arp_table</w:t>
      </w:r>
      <w:r>
        <w:t>: [</w:t>
      </w:r>
      <w:r>
        <w:br/>
        <w:t xml:space="preserve">  {</w:t>
      </w:r>
      <w:r>
        <w:br/>
        <w:t xml:space="preserve">    "interface": "Ethernet1/1",</w:t>
      </w:r>
      <w:r>
        <w:br/>
        <w:t xml:space="preserve">    "mac": "CA:08:39:BF:00:1D",</w:t>
      </w:r>
      <w:r>
        <w:br/>
        <w:t xml:space="preserve">    "ip": "11.0.1.1",</w:t>
      </w:r>
      <w:r>
        <w:br/>
        <w:t xml:space="preserve">    "age": -1.0</w:t>
      </w:r>
      <w:r>
        <w:br/>
        <w:t xml:space="preserve">  },</w:t>
      </w:r>
      <w:r>
        <w:br/>
        <w:t xml:space="preserve">  {</w:t>
      </w:r>
      <w:r>
        <w:br/>
      </w:r>
      <w:r>
        <w:lastRenderedPageBreak/>
        <w:t xml:space="preserve">    "interface": "Ethernet1/1",</w:t>
      </w:r>
      <w:r>
        <w:br/>
        <w:t xml:space="preserve">    "mac": "CA:07:53:39:00:1C",</w:t>
      </w:r>
      <w:r>
        <w:br/>
        <w:t xml:space="preserve">    "ip": "11.0.1.2",</w:t>
      </w:r>
      <w:r>
        <w:br/>
        <w:t xml:space="preserve">    "age": 1.0</w:t>
      </w:r>
      <w:r>
        <w:br/>
        <w:t xml:space="preserve">  },</w:t>
      </w:r>
      <w:r>
        <w:br/>
        <w:t xml:space="preserve">  </w:t>
      </w:r>
      <w:r>
        <w:t>{</w:t>
      </w:r>
      <w:r>
        <w:br/>
        <w:t xml:space="preserve">    "interface": "Ethernet1/0",</w:t>
      </w:r>
      <w:r>
        <w:br/>
        <w:t xml:space="preserve">    "mac": "CA:05:4F:D2:00:38",</w:t>
      </w:r>
      <w:r>
        <w:br/>
        <w:t xml:space="preserve">    "ip": "11.0.1.140",</w:t>
      </w:r>
      <w:r>
        <w:br/>
        <w:t xml:space="preserve">    "age": 58.0</w:t>
      </w:r>
      <w:r>
        <w:br/>
        <w:t xml:space="preserve">  },</w:t>
      </w:r>
      <w:r>
        <w:br/>
        <w:t xml:space="preserve">  {</w:t>
      </w:r>
      <w:r>
        <w:br/>
        <w:t xml:space="preserve">    "interface": "Ethernet1/0",</w:t>
      </w:r>
      <w:r>
        <w:br/>
        <w:t xml:space="preserve">    "mac": "CA:08:39:BF:00:1C",</w:t>
      </w:r>
      <w:r>
        <w:br/>
        <w:t xml:space="preserve">    "ip": "11.0.1.141",</w:t>
      </w:r>
      <w:r>
        <w:br/>
        <w:t xml:space="preserve">    "age": -1.0</w:t>
      </w:r>
      <w:r>
        <w:br/>
        <w:t xml:space="preserve">  }</w:t>
      </w:r>
      <w:r>
        <w:br/>
        <w:t>]</w:t>
      </w:r>
    </w:p>
    <w:p w:rsidR="00BC2FD3" w:rsidRDefault="00DA587D">
      <w:r>
        <w:rPr>
          <w:b/>
        </w:rPr>
        <w:t>get_facts</w:t>
      </w:r>
      <w:r>
        <w:t>: {</w:t>
      </w:r>
      <w:r>
        <w:br/>
        <w:t xml:space="preserve">  "uptime": 3600,</w:t>
      </w:r>
      <w:r>
        <w:br/>
      </w:r>
      <w:r>
        <w:t xml:space="preserve">  "vendor": "Cisco",</w:t>
      </w:r>
      <w:r>
        <w:br/>
        <w:t xml:space="preserve">  "os_version": "7200 Software (C7200-ADVENTERPRISEK9-M), Version 15.2(4)S6, RELEASE SOFTWARE (fc1)",</w:t>
      </w:r>
      <w:r>
        <w:br/>
        <w:t xml:space="preserve">  "serial_number": "4279256517",</w:t>
      </w:r>
      <w:r>
        <w:br/>
        <w:t xml:space="preserve">  "model": "7206VXR",</w:t>
      </w:r>
      <w:r>
        <w:br/>
        <w:t xml:space="preserve">  "hostname": "ISP2",</w:t>
      </w:r>
      <w:r>
        <w:br/>
        <w:t xml:space="preserve">  "fqdn": "ISP2.cisco",</w:t>
      </w:r>
      <w:r>
        <w:br/>
        <w:t xml:space="preserve">  "interface_list": [</w:t>
      </w:r>
      <w:r>
        <w:br/>
        <w:t xml:space="preserve">    "FastE</w:t>
      </w:r>
      <w:r>
        <w:t>thernet0/0",</w:t>
      </w:r>
      <w:r>
        <w:br/>
        <w:t xml:space="preserve">    "Ethernet1/0",</w:t>
      </w:r>
      <w:r>
        <w:br/>
        <w:t xml:space="preserve">    "Ethernet1/1",</w:t>
      </w:r>
      <w:r>
        <w:br/>
        <w:t xml:space="preserve">    "Ethernet1/2",</w:t>
      </w:r>
      <w:r>
        <w:br/>
        <w:t xml:space="preserve">    "Ethernet1/3"</w:t>
      </w:r>
      <w:r>
        <w:br/>
        <w:t xml:space="preserve">  ]</w:t>
      </w:r>
      <w:r>
        <w:br/>
        <w:t>}</w:t>
      </w:r>
    </w:p>
    <w:p w:rsidR="00BC2FD3" w:rsidRDefault="00DA587D">
      <w:r>
        <w:rPr>
          <w:b/>
        </w:rPr>
        <w:t>get_ntp_stats</w:t>
      </w:r>
      <w:r>
        <w:t>: []</w:t>
      </w:r>
    </w:p>
    <w:p w:rsidR="00BC2FD3" w:rsidRDefault="00DA587D">
      <w:pPr>
        <w:pStyle w:val="Heading2"/>
      </w:pPr>
      <w:r>
        <w:t>IP Address: 11.0.1.2</w:t>
      </w:r>
    </w:p>
    <w:p w:rsidR="00BC2FD3" w:rsidRDefault="00DA587D">
      <w:r>
        <w:rPr>
          <w:b/>
        </w:rPr>
        <w:t>get_bgp_neighbors</w:t>
      </w:r>
      <w:r>
        <w:t>: {</w:t>
      </w:r>
      <w:r>
        <w:br/>
        <w:t xml:space="preserve">  "global": {</w:t>
      </w:r>
      <w:r>
        <w:br/>
        <w:t xml:space="preserve">    "router_id": "51.51.51.51",</w:t>
      </w:r>
      <w:r>
        <w:br/>
        <w:t xml:space="preserve">    "peers": {</w:t>
      </w:r>
      <w:r>
        <w:br/>
      </w:r>
      <w:r>
        <w:lastRenderedPageBreak/>
        <w:t xml:space="preserve">      "11.0.1.1": {</w:t>
      </w:r>
      <w:r>
        <w:br/>
      </w:r>
      <w:r>
        <w:t xml:space="preserve">        "local_as": 652,</w:t>
      </w:r>
      <w:r>
        <w:br/>
        <w:t xml:space="preserve">        "remote_as": 651,</w:t>
      </w:r>
      <w:r>
        <w:br/>
        <w:t xml:space="preserve">        "remote_id": "11.0.1.141",</w:t>
      </w:r>
      <w:r>
        <w:br/>
        <w:t xml:space="preserve">        "is_up": true,</w:t>
      </w:r>
      <w:r>
        <w:br/>
        <w:t xml:space="preserve">        "is_enabled": true,</w:t>
      </w:r>
      <w:r>
        <w:br/>
        <w:t xml:space="preserve">        "description": "",</w:t>
      </w:r>
      <w:r>
        <w:br/>
        <w:t xml:space="preserve">        "uptime": 3424,</w:t>
      </w:r>
      <w:r>
        <w:br/>
        <w:t xml:space="preserve">        "address_family": {</w:t>
      </w:r>
      <w:r>
        <w:br/>
        <w:t xml:space="preserve">          "ipv4 unicast": {</w:t>
      </w:r>
      <w:r>
        <w:br/>
        <w:t xml:space="preserve">            </w:t>
      </w:r>
      <w:r>
        <w:t>"received_prefixes": 17,</w:t>
      </w:r>
      <w:r>
        <w:br/>
        <w:t xml:space="preserve">            "accepted_prefixes": 17,</w:t>
      </w:r>
      <w:r>
        <w:br/>
        <w:t xml:space="preserve">            "sent_prefixes": 5</w:t>
      </w:r>
      <w:r>
        <w:br/>
        <w:t xml:space="preserve">          }</w:t>
      </w:r>
      <w:r>
        <w:br/>
        <w:t xml:space="preserve">        }</w:t>
      </w:r>
      <w:r>
        <w:br/>
        <w:t xml:space="preserve">      }</w:t>
      </w:r>
      <w:r>
        <w:br/>
        <w:t xml:space="preserve">    }</w:t>
      </w:r>
      <w:r>
        <w:br/>
        <w:t xml:space="preserve">  }</w:t>
      </w:r>
      <w:r>
        <w:br/>
        <w:t>}</w:t>
      </w:r>
    </w:p>
    <w:p w:rsidR="00BC2FD3" w:rsidRDefault="00DA587D">
      <w:r>
        <w:rPr>
          <w:b/>
        </w:rPr>
        <w:t>get_environment</w:t>
      </w:r>
      <w:r>
        <w:t>: {</w:t>
      </w:r>
      <w:r>
        <w:br/>
        <w:t xml:space="preserve">  "cpu": {</w:t>
      </w:r>
      <w:r>
        <w:br/>
        <w:t xml:space="preserve">    "0": {</w:t>
      </w:r>
      <w:r>
        <w:br/>
        <w:t xml:space="preserve">      "%usage": 6.0</w:t>
      </w:r>
      <w:r>
        <w:br/>
        <w:t xml:space="preserve">    }</w:t>
      </w:r>
      <w:r>
        <w:br/>
        <w:t xml:space="preserve">  },</w:t>
      </w:r>
      <w:r>
        <w:br/>
        <w:t xml:space="preserve">  "memory": {</w:t>
      </w:r>
      <w:r>
        <w:br/>
        <w:t xml:space="preserve">    "used_ram": 56540988,</w:t>
      </w:r>
      <w:r>
        <w:br/>
        <w:t xml:space="preserve">    "avai</w:t>
      </w:r>
      <w:r>
        <w:t>lable_ram": 424734348</w:t>
      </w:r>
      <w:r>
        <w:br/>
        <w:t xml:space="preserve">  },</w:t>
      </w:r>
      <w:r>
        <w:br/>
        <w:t xml:space="preserve">  "temperature": {</w:t>
      </w:r>
      <w:r>
        <w:br/>
        <w:t xml:space="preserve">    "invalid": {</w:t>
      </w:r>
      <w:r>
        <w:br/>
        <w:t xml:space="preserve">      "is_alert": false,</w:t>
      </w:r>
      <w:r>
        <w:br/>
        <w:t xml:space="preserve">      "is_critical": false,</w:t>
      </w:r>
      <w:r>
        <w:br/>
        <w:t xml:space="preserve">      "temperature": -1.0</w:t>
      </w:r>
      <w:r>
        <w:br/>
        <w:t xml:space="preserve">    }</w:t>
      </w:r>
      <w:r>
        <w:br/>
        <w:t xml:space="preserve">  },</w:t>
      </w:r>
      <w:r>
        <w:br/>
        <w:t xml:space="preserve">  "power": {</w:t>
      </w:r>
      <w:r>
        <w:br/>
        <w:t xml:space="preserve">    "invalid": {</w:t>
      </w:r>
      <w:r>
        <w:br/>
        <w:t xml:space="preserve">      "status": true,</w:t>
      </w:r>
      <w:r>
        <w:br/>
        <w:t xml:space="preserve">      "output": -1.0,</w:t>
      </w:r>
      <w:r>
        <w:br/>
        <w:t xml:space="preserve">      "capacity": -1.0</w:t>
      </w:r>
      <w:r>
        <w:br/>
        <w:t xml:space="preserve">    }</w:t>
      </w:r>
      <w:r>
        <w:br/>
      </w:r>
      <w:r>
        <w:t xml:space="preserve">  },</w:t>
      </w:r>
      <w:r>
        <w:br/>
      </w:r>
      <w:r>
        <w:lastRenderedPageBreak/>
        <w:t xml:space="preserve">  "fans": {</w:t>
      </w:r>
      <w:r>
        <w:br/>
        <w:t xml:space="preserve">    "invalid": {</w:t>
      </w:r>
      <w:r>
        <w:br/>
        <w:t xml:space="preserve">      "status": true</w:t>
      </w:r>
      <w:r>
        <w:br/>
        <w:t xml:space="preserve">    }</w:t>
      </w:r>
      <w:r>
        <w:br/>
        <w:t xml:space="preserve">  }</w:t>
      </w:r>
      <w:r>
        <w:br/>
        <w:t>}</w:t>
      </w:r>
    </w:p>
    <w:p w:rsidR="00BC2FD3" w:rsidRDefault="00DA587D">
      <w:r>
        <w:rPr>
          <w:b/>
        </w:rPr>
        <w:t>get_arp_table</w:t>
      </w:r>
      <w:r>
        <w:t>: [</w:t>
      </w:r>
      <w:r>
        <w:br/>
        <w:t xml:space="preserve">  {</w:t>
      </w:r>
      <w:r>
        <w:br/>
        <w:t xml:space="preserve">    "interface": "Ethernet1/0",</w:t>
      </w:r>
      <w:r>
        <w:br/>
        <w:t xml:space="preserve">    "mac": "CA:08:39:BF:00:1D",</w:t>
      </w:r>
      <w:r>
        <w:br/>
        <w:t xml:space="preserve">    "ip": "11.0.1.1",</w:t>
      </w:r>
      <w:r>
        <w:br/>
        <w:t xml:space="preserve">    "age": 0.0</w:t>
      </w:r>
      <w:r>
        <w:br/>
        <w:t xml:space="preserve">  },</w:t>
      </w:r>
      <w:r>
        <w:br/>
        <w:t xml:space="preserve">  {</w:t>
      </w:r>
      <w:r>
        <w:br/>
        <w:t xml:space="preserve">    "interface": "Ethernet1/0",</w:t>
      </w:r>
      <w:r>
        <w:br/>
        <w:t xml:space="preserve">    "mac": "CA:07:53:39:00</w:t>
      </w:r>
      <w:r>
        <w:t>:1C",</w:t>
      </w:r>
      <w:r>
        <w:br/>
        <w:t xml:space="preserve">    "ip": "11.0.1.2",</w:t>
      </w:r>
      <w:r>
        <w:br/>
        <w:t xml:space="preserve">    "age": -1.0</w:t>
      </w:r>
      <w:r>
        <w:br/>
        <w:t xml:space="preserve">  },</w:t>
      </w:r>
      <w:r>
        <w:br/>
        <w:t xml:space="preserve">  {</w:t>
      </w:r>
      <w:r>
        <w:br/>
        <w:t xml:space="preserve">    "interface": "Ethernet1/1",</w:t>
      </w:r>
      <w:r>
        <w:br/>
        <w:t xml:space="preserve">    "mac": "AA:BB:CC:00:01:10",</w:t>
      </w:r>
      <w:r>
        <w:br/>
        <w:t xml:space="preserve">    "ip": "11.0.2.1",</w:t>
      </w:r>
      <w:r>
        <w:br/>
        <w:t xml:space="preserve">    "age": 58.0</w:t>
      </w:r>
      <w:r>
        <w:br/>
        <w:t xml:space="preserve">  },</w:t>
      </w:r>
      <w:r>
        <w:br/>
        <w:t xml:space="preserve">  {</w:t>
      </w:r>
      <w:r>
        <w:br/>
        <w:t xml:space="preserve">    "interface": "Ethernet1/1",</w:t>
      </w:r>
      <w:r>
        <w:br/>
        <w:t xml:space="preserve">    "mac": "CA:07:53:39:00:1D",</w:t>
      </w:r>
      <w:r>
        <w:br/>
        <w:t xml:space="preserve">    "ip": "11.0.2.2",</w:t>
      </w:r>
      <w:r>
        <w:br/>
        <w:t xml:space="preserve">    "a</w:t>
      </w:r>
      <w:r>
        <w:t>ge": -1.0</w:t>
      </w:r>
      <w:r>
        <w:br/>
        <w:t xml:space="preserve">  },</w:t>
      </w:r>
      <w:r>
        <w:br/>
        <w:t xml:space="preserve">  {</w:t>
      </w:r>
      <w:r>
        <w:br/>
        <w:t xml:space="preserve">    "interface": "Ethernet1/2",</w:t>
      </w:r>
      <w:r>
        <w:br/>
        <w:t xml:space="preserve">    "mac": "CA:07:53:39:00:1E",</w:t>
      </w:r>
      <w:r>
        <w:br/>
        <w:t xml:space="preserve">    "ip": "11.0.2.33",</w:t>
      </w:r>
      <w:r>
        <w:br/>
        <w:t xml:space="preserve">    "age": -1.0</w:t>
      </w:r>
      <w:r>
        <w:br/>
        <w:t xml:space="preserve">  },</w:t>
      </w:r>
      <w:r>
        <w:br/>
        <w:t xml:space="preserve">  {</w:t>
      </w:r>
      <w:r>
        <w:br/>
        <w:t xml:space="preserve">    "interface": "Ethernet1/2",</w:t>
      </w:r>
      <w:r>
        <w:br/>
        <w:t xml:space="preserve">    "mac": "C2:06:29:EF:00:10",</w:t>
      </w:r>
      <w:r>
        <w:br/>
        <w:t xml:space="preserve">    "ip": "11.0.2.34",</w:t>
      </w:r>
      <w:r>
        <w:br/>
        <w:t xml:space="preserve">    "age": 58.0</w:t>
      </w:r>
      <w:r>
        <w:br/>
      </w:r>
      <w:r>
        <w:lastRenderedPageBreak/>
        <w:t xml:space="preserve">  }</w:t>
      </w:r>
      <w:r>
        <w:br/>
        <w:t>]</w:t>
      </w:r>
    </w:p>
    <w:p w:rsidR="00BC2FD3" w:rsidRDefault="00DA587D">
      <w:r>
        <w:rPr>
          <w:b/>
        </w:rPr>
        <w:t>get_facts</w:t>
      </w:r>
      <w:r>
        <w:t>: {</w:t>
      </w:r>
      <w:r>
        <w:br/>
        <w:t xml:space="preserve">  "</w:t>
      </w:r>
      <w:r>
        <w:t>uptime": 3540,</w:t>
      </w:r>
      <w:r>
        <w:br/>
        <w:t xml:space="preserve">  "vendor": "Cisco",</w:t>
      </w:r>
      <w:r>
        <w:br/>
        <w:t xml:space="preserve">  "os_version": "7200 Software (C7200-ADVENTERPRISEK9-M), Version 15.2(4)S6, RELEASE SOFTWARE (fc1)",</w:t>
      </w:r>
      <w:r>
        <w:br/>
        <w:t xml:space="preserve">  "serial_number": "4279256517",</w:t>
      </w:r>
      <w:r>
        <w:br/>
        <w:t xml:space="preserve">  "model": "7206VXR",</w:t>
      </w:r>
      <w:r>
        <w:br/>
        <w:t xml:space="preserve">  "hostname": "EIGRP1",</w:t>
      </w:r>
      <w:r>
        <w:br/>
        <w:t xml:space="preserve">  "fqdn": "EIGRP1.cisco",</w:t>
      </w:r>
      <w:r>
        <w:br/>
        <w:t xml:space="preserve">  "interface_</w:t>
      </w:r>
      <w:r>
        <w:t>list": [</w:t>
      </w:r>
      <w:r>
        <w:br/>
        <w:t xml:space="preserve">    "FastEthernet0/0",</w:t>
      </w:r>
      <w:r>
        <w:br/>
        <w:t xml:space="preserve">    "Ethernet1/0",</w:t>
      </w:r>
      <w:r>
        <w:br/>
        <w:t xml:space="preserve">    "Ethernet1/1",</w:t>
      </w:r>
      <w:r>
        <w:br/>
        <w:t xml:space="preserve">    "Ethernet1/2",</w:t>
      </w:r>
      <w:r>
        <w:br/>
        <w:t xml:space="preserve">    "Ethernet1/3"</w:t>
      </w:r>
      <w:r>
        <w:br/>
        <w:t xml:space="preserve">  ]</w:t>
      </w:r>
      <w:r>
        <w:br/>
        <w:t>}</w:t>
      </w:r>
    </w:p>
    <w:p w:rsidR="00BC2FD3" w:rsidRDefault="00DA587D">
      <w:r>
        <w:rPr>
          <w:b/>
        </w:rPr>
        <w:t>get_ntp_stats</w:t>
      </w:r>
      <w:r>
        <w:t>: [</w:t>
      </w:r>
      <w:r>
        <w:br/>
        <w:t xml:space="preserve">  {</w:t>
      </w:r>
      <w:r>
        <w:br/>
        <w:t xml:space="preserve">    "remote": "127.127.1.1",</w:t>
      </w:r>
      <w:r>
        <w:br/>
        <w:t xml:space="preserve">    "synchronized": true,</w:t>
      </w:r>
      <w:r>
        <w:br/>
        <w:t xml:space="preserve">    "referenceid": ".LOCL.",</w:t>
      </w:r>
      <w:r>
        <w:br/>
        <w:t xml:space="preserve">    "stratum": 1,</w:t>
      </w:r>
      <w:r>
        <w:br/>
        <w:t xml:space="preserve">    "type": "-",</w:t>
      </w:r>
      <w:r>
        <w:br/>
        <w:t xml:space="preserve">   </w:t>
      </w:r>
      <w:r>
        <w:t xml:space="preserve"> "when": "8",</w:t>
      </w:r>
      <w:r>
        <w:br/>
        <w:t xml:space="preserve">    "hostpoll": 16,</w:t>
      </w:r>
      <w:r>
        <w:br/>
        <w:t xml:space="preserve">    "reachability": 377,</w:t>
      </w:r>
      <w:r>
        <w:br/>
        <w:t xml:space="preserve">    "delay": 0.0,</w:t>
      </w:r>
      <w:r>
        <w:br/>
        <w:t xml:space="preserve">    "offset": 0.0,</w:t>
      </w:r>
      <w:r>
        <w:br/>
        <w:t xml:space="preserve">    "jitter": 0.246</w:t>
      </w:r>
      <w:r>
        <w:br/>
        <w:t xml:space="preserve">  }</w:t>
      </w:r>
      <w:r>
        <w:br/>
        <w:t>]</w:t>
      </w:r>
    </w:p>
    <w:p w:rsidR="00BC2FD3" w:rsidRDefault="00DA587D">
      <w:pPr>
        <w:pStyle w:val="Heading1"/>
      </w:pPr>
      <w:r>
        <w:t>Routing Results Grouped by IP Address</w:t>
      </w:r>
    </w:p>
    <w:p w:rsidR="00BC2FD3" w:rsidRDefault="00DA587D">
      <w:pPr>
        <w:pStyle w:val="Heading2"/>
      </w:pPr>
      <w:r>
        <w:t>IP Address: 11.0.1.253</w:t>
      </w:r>
    </w:p>
    <w:p w:rsidR="00BC2FD3" w:rsidRDefault="00DA587D">
      <w:r>
        <w:t>{'ip_address': '11.0.1.252', 'via': None, 'interface': None}</w:t>
      </w:r>
    </w:p>
    <w:p w:rsidR="00BC2FD3" w:rsidRDefault="00DA587D">
      <w:r>
        <w:t>{'ip_address</w:t>
      </w:r>
      <w:r>
        <w:t>': '0.0.0.0/0', 'via': 'via 11.0.1.252', 'interface': None}</w:t>
      </w:r>
    </w:p>
    <w:p w:rsidR="00BC2FD3" w:rsidRDefault="00DA587D">
      <w:r>
        <w:lastRenderedPageBreak/>
        <w:t>{'ip_address': '1.1.1.0/24', 'via': 'via 11.0.1.252,', 'interface': None}</w:t>
      </w:r>
    </w:p>
    <w:p w:rsidR="00BC2FD3" w:rsidRDefault="00DA587D">
      <w:r>
        <w:t>{'ip_address': '1.1.1.70/32', 'via': 'via 11.0.1.252,', 'interface': None}</w:t>
      </w:r>
    </w:p>
    <w:p w:rsidR="00BC2FD3" w:rsidRDefault="00DA587D">
      <w:r>
        <w:t>{'ip_address': '10.0.0.0/24', 'via': 'via 11.0.</w:t>
      </w:r>
      <w:r>
        <w:t>1.252,', 'interface': None}</w:t>
      </w:r>
    </w:p>
    <w:p w:rsidR="00BC2FD3" w:rsidRDefault="00DA587D">
      <w:r>
        <w:t>{'ip_address': '10.0.1.0/25', 'via': 'via 11.0.1.252,', 'interface': None}</w:t>
      </w:r>
    </w:p>
    <w:p w:rsidR="00BC2FD3" w:rsidRDefault="00DA587D">
      <w:r>
        <w:t>{'ip_address': '10.0.1.128/25', 'via': 'via 11.0.1.252,', 'interface': None}</w:t>
      </w:r>
    </w:p>
    <w:p w:rsidR="00BC2FD3" w:rsidRDefault="00DA587D">
      <w:r>
        <w:t>{'ip_address': '10.0.2.0/25', 'via': 'via 11.0.1.252,', 'interface': None}</w:t>
      </w:r>
    </w:p>
    <w:p w:rsidR="00BC2FD3" w:rsidRDefault="00DA587D">
      <w:r>
        <w:t>{</w:t>
      </w:r>
      <w:r>
        <w:t>'ip_address': '10.0.3.0/25', 'via': 'via 11.0.1.252,', 'interface': None}</w:t>
      </w:r>
    </w:p>
    <w:p w:rsidR="00BC2FD3" w:rsidRDefault="00DA587D">
      <w:r>
        <w:t>{'ip_address': '10.0.5.0/29', 'via': 'via 11.0.1.252,', 'interface': None}</w:t>
      </w:r>
    </w:p>
    <w:p w:rsidR="00BC2FD3" w:rsidRDefault="00DA587D">
      <w:r>
        <w:t>{'ip_address': '10.0.6.128/29', 'via': 'via 11.0.1.252,', 'interface': None}</w:t>
      </w:r>
    </w:p>
    <w:p w:rsidR="00BC2FD3" w:rsidRDefault="00DA587D">
      <w:r>
        <w:t xml:space="preserve">{'ip_address': '10.0.7.0/29', </w:t>
      </w:r>
      <w:r>
        <w:t>'via': 'via 11.0.1.252,', 'interface': None}</w:t>
      </w:r>
    </w:p>
    <w:p w:rsidR="00BC2FD3" w:rsidRDefault="00DA587D">
      <w:r>
        <w:t>{'ip_address': '10.0.7.192/26', 'via': 'via 11.0.1.252,', 'interface': None}</w:t>
      </w:r>
    </w:p>
    <w:p w:rsidR="00BC2FD3" w:rsidRDefault="00DA587D">
      <w:r>
        <w:t>{'ip_address': '11.0.1.0/29', 'via': 'via 11.0.1.141,', 'interface': None}</w:t>
      </w:r>
    </w:p>
    <w:p w:rsidR="00BC2FD3" w:rsidRDefault="00DA587D">
      <w:r>
        <w:t>{'ip_address': '11.0.1.136/29', 'via': None, 'interface': '</w:t>
      </w:r>
      <w:r>
        <w:t>FastEthernet2/0'}</w:t>
      </w:r>
    </w:p>
    <w:p w:rsidR="00BC2FD3" w:rsidRDefault="00DA587D">
      <w:r>
        <w:t>{'ip_address': '11.0.1.140/32', 'via': None, 'interface': 'FastEthernet2/0'}</w:t>
      </w:r>
    </w:p>
    <w:p w:rsidR="00BC2FD3" w:rsidRDefault="00DA587D">
      <w:r>
        <w:t>{'ip_address': '11.0.1.192/29', 'via': None, 'interface': 'FastEthernet1/0'}</w:t>
      </w:r>
    </w:p>
    <w:p w:rsidR="00BC2FD3" w:rsidRDefault="00DA587D">
      <w:r>
        <w:t>{'ip_address': '11.0.1.196/32', 'via': None, 'interface': 'FastEthernet1/0'}</w:t>
      </w:r>
    </w:p>
    <w:p w:rsidR="00BC2FD3" w:rsidRDefault="00DA587D">
      <w:r>
        <w:t>{'ip_address': '11.0.1.248/29', 'via': None, 'interface': 'FastEthernet0/0'}</w:t>
      </w:r>
    </w:p>
    <w:p w:rsidR="00BC2FD3" w:rsidRDefault="00DA587D">
      <w:r>
        <w:t>{'ip_address': '11.0.1.253/32', 'via': None, 'interface': 'FastEthernet0/0'}</w:t>
      </w:r>
    </w:p>
    <w:p w:rsidR="00BC2FD3" w:rsidRDefault="00DA587D">
      <w:r>
        <w:t>{'ip_address': '11.0.2.0/29', 'via': 'via 11.0.1.2,', 'interface': None}</w:t>
      </w:r>
    </w:p>
    <w:p w:rsidR="00BC2FD3" w:rsidRDefault="00DA587D">
      <w:r>
        <w:t xml:space="preserve">{'ip_address': </w:t>
      </w:r>
      <w:r>
        <w:t>'11.0.2.16/29', 'via': 'via 11.0.1.2,', 'interface': None}</w:t>
      </w:r>
    </w:p>
    <w:p w:rsidR="00BC2FD3" w:rsidRDefault="00DA587D">
      <w:r>
        <w:t>{'ip_address': '11.0.2.24/29', 'via': 'via 11.0.1.2,', 'interface': None}</w:t>
      </w:r>
    </w:p>
    <w:p w:rsidR="00BC2FD3" w:rsidRDefault="00DA587D">
      <w:r>
        <w:t>{'ip_address': '11.0.2.32/29', 'via': 'via 11.0.1.2,', 'interface': None}</w:t>
      </w:r>
    </w:p>
    <w:p w:rsidR="00BC2FD3" w:rsidRDefault="00DA587D">
      <w:r>
        <w:t>{'ip_address': '192.168.56.0/24', 'via': 'via 11.</w:t>
      </w:r>
      <w:r>
        <w:t>0.1.252,', 'interface': None}</w:t>
      </w:r>
    </w:p>
    <w:p w:rsidR="00BC2FD3" w:rsidRDefault="00DA587D">
      <w:pPr>
        <w:pStyle w:val="Heading2"/>
      </w:pPr>
      <w:r>
        <w:t>IP Address: 11.0.1.2</w:t>
      </w:r>
    </w:p>
    <w:p w:rsidR="00BC2FD3" w:rsidRDefault="00DA587D">
      <w:r>
        <w:t>{'ip_address': '11.0.1.1', 'via': None, 'interface': None}</w:t>
      </w:r>
    </w:p>
    <w:p w:rsidR="00BC2FD3" w:rsidRDefault="00DA587D">
      <w:r>
        <w:t>{'ip_address': '0.0.0.0/0', 'via': 'via 11.0.1.1,', 'interface': None}</w:t>
      </w:r>
    </w:p>
    <w:p w:rsidR="00BC2FD3" w:rsidRDefault="00DA587D">
      <w:r>
        <w:lastRenderedPageBreak/>
        <w:t>{'ip_address': '1.1.1.0/24', 'via': 'via 11.0.1.1,', 'interface': None}</w:t>
      </w:r>
    </w:p>
    <w:p w:rsidR="00BC2FD3" w:rsidRDefault="00DA587D">
      <w:r>
        <w:t>{'i</w:t>
      </w:r>
      <w:r>
        <w:t>p_address': '1.1.1.70/32', 'via': 'via 11.0.1.1,', 'interface': None}</w:t>
      </w:r>
    </w:p>
    <w:p w:rsidR="00BC2FD3" w:rsidRDefault="00DA587D">
      <w:r>
        <w:t>{'ip_address': '10.0.0.0/24', 'via': 'via 11.0.1.1,', 'interface': None}</w:t>
      </w:r>
    </w:p>
    <w:p w:rsidR="00BC2FD3" w:rsidRDefault="00DA587D">
      <w:r>
        <w:t>{'ip_address': '10.0.1.0/25', 'via': 'via 11.0.1.1,', 'interface': None}</w:t>
      </w:r>
    </w:p>
    <w:p w:rsidR="00BC2FD3" w:rsidRDefault="00DA587D">
      <w:r>
        <w:t>{'ip_address': '10.0.1.128/25', 'via': '</w:t>
      </w:r>
      <w:r>
        <w:t>via 11.0.1.1,', 'interface': None}</w:t>
      </w:r>
    </w:p>
    <w:p w:rsidR="00BC2FD3" w:rsidRDefault="00DA587D">
      <w:r>
        <w:t>{'ip_address': '10.0.2.0/25', 'via': 'via 11.0.1.1,', 'interface': None}</w:t>
      </w:r>
    </w:p>
    <w:p w:rsidR="00BC2FD3" w:rsidRDefault="00DA587D">
      <w:r>
        <w:t>{'ip_address': '10.0.3.0/25', 'via': 'via 11.0.1.1,', 'interface': None}</w:t>
      </w:r>
    </w:p>
    <w:p w:rsidR="00BC2FD3" w:rsidRDefault="00DA587D">
      <w:r>
        <w:t>{'ip_address': '10.0.5.0/29', 'via': 'via 11.0.1.1,', 'interface': None}</w:t>
      </w:r>
    </w:p>
    <w:p w:rsidR="00BC2FD3" w:rsidRDefault="00DA587D">
      <w:r>
        <w:t>{'</w:t>
      </w:r>
      <w:r>
        <w:t>ip_address': '10.0.6.128/29', 'via': 'via 11.0.1.1,', 'interface': None}</w:t>
      </w:r>
    </w:p>
    <w:p w:rsidR="00BC2FD3" w:rsidRDefault="00DA587D">
      <w:r>
        <w:t>{'ip_address': '10.0.7.0/29', 'via': 'via 11.0.1.1,', 'interface': None}</w:t>
      </w:r>
    </w:p>
    <w:p w:rsidR="00BC2FD3" w:rsidRDefault="00DA587D">
      <w:r>
        <w:t>{'ip_address': '10.0.7.192/26', 'via': 'via 11.0.1.1,', 'interface': None}</w:t>
      </w:r>
    </w:p>
    <w:p w:rsidR="00BC2FD3" w:rsidRDefault="00DA587D">
      <w:r>
        <w:t>{'ip_address': '11.0.1.0/29', 'via'</w:t>
      </w:r>
      <w:r>
        <w:t>: None, 'interface': 'Ethernet1/0'}</w:t>
      </w:r>
    </w:p>
    <w:p w:rsidR="00BC2FD3" w:rsidRDefault="00DA587D">
      <w:r>
        <w:t>{'ip_address': '11.0.1.2/32', 'via': None, 'interface': 'Ethernet1/0'}</w:t>
      </w:r>
    </w:p>
    <w:p w:rsidR="00BC2FD3" w:rsidRDefault="00DA587D">
      <w:r>
        <w:t>{'ip_address': '11.0.1.136/29', 'via': 'via 11.0.1.1,', 'interface': None}</w:t>
      </w:r>
    </w:p>
    <w:p w:rsidR="00BC2FD3" w:rsidRDefault="00DA587D">
      <w:r>
        <w:t>{'ip_address': '11.0.1.192/29', 'via': 'via 11.0.1.1,', 'interface': None}</w:t>
      </w:r>
    </w:p>
    <w:p w:rsidR="00BC2FD3" w:rsidRDefault="00DA587D">
      <w:r>
        <w:t>{'ip_address': '11.0.1.248/29', 'via': 'via 11.0.1.1,', 'interface': None}</w:t>
      </w:r>
    </w:p>
    <w:p w:rsidR="00BC2FD3" w:rsidRDefault="00DA587D">
      <w:r>
        <w:t>{'ip_address': '11.0.2.0/29', 'via': None, 'interface': 'Ethernet1/1'}</w:t>
      </w:r>
    </w:p>
    <w:p w:rsidR="00BC2FD3" w:rsidRDefault="00DA587D">
      <w:r>
        <w:t>{'ip_address': '11.0.2.2/32', 'via': None, 'interface': 'Ethernet1/1'}</w:t>
      </w:r>
    </w:p>
    <w:p w:rsidR="00BC2FD3" w:rsidRDefault="00DA587D">
      <w:r>
        <w:t xml:space="preserve">{'ip_address': '11.0.2.16/29', 'via': </w:t>
      </w:r>
      <w:r>
        <w:t>'via 11.0.2.1,', 'interface': 'Ethernet1/1'}</w:t>
      </w:r>
    </w:p>
    <w:p w:rsidR="00BC2FD3" w:rsidRDefault="00DA587D">
      <w:r>
        <w:t>{'ip_address': '11.0.2.24/29', 'via': 'via 11.0.2.34,', 'interface': 'Ethernet1/2'}</w:t>
      </w:r>
    </w:p>
    <w:p w:rsidR="00BC2FD3" w:rsidRDefault="00DA587D">
      <w:r>
        <w:t>{'ip_address': '11.0.2.32/29', 'via': None, 'interface': 'Ethernet1/2'}</w:t>
      </w:r>
    </w:p>
    <w:p w:rsidR="00BC2FD3" w:rsidRDefault="00DA587D">
      <w:r>
        <w:t xml:space="preserve">{'ip_address': '11.0.2.33/32', 'via': None, </w:t>
      </w:r>
      <w:r>
        <w:t>'interface': 'Ethernet1/2'}</w:t>
      </w:r>
    </w:p>
    <w:p w:rsidR="00BC2FD3" w:rsidRDefault="00DA587D">
      <w:r>
        <w:t>{'ip_address': '192.168.56.0/24', 'via': 'via 11.0.1.1,', 'interface': None}</w:t>
      </w:r>
    </w:p>
    <w:p w:rsidR="00BC2FD3" w:rsidRDefault="00DA587D">
      <w:pPr>
        <w:pStyle w:val="Heading2"/>
      </w:pPr>
      <w:r>
        <w:t>IP Address: 10.0.3.4</w:t>
      </w:r>
    </w:p>
    <w:p w:rsidR="00BC2FD3" w:rsidRDefault="00DA587D">
      <w:r>
        <w:t>{'ip_address': '10.0.2.3', 'via': None, 'interface': None}</w:t>
      </w:r>
    </w:p>
    <w:p w:rsidR="00BC2FD3" w:rsidRDefault="00DA587D">
      <w:r>
        <w:t>{'ip_address': '0.0.0.0/0', 'via': 'via 10.0.2.3,', 'interface': 'Ether</w:t>
      </w:r>
      <w:r>
        <w:t>net1/1'}</w:t>
      </w:r>
    </w:p>
    <w:p w:rsidR="00BC2FD3" w:rsidRDefault="00DA587D">
      <w:r>
        <w:lastRenderedPageBreak/>
        <w:t>{'ip_address': '1.1.1.0/24', 'via': 'via 10.0.2.3,', 'interface': 'Ethernet1/1'}</w:t>
      </w:r>
    </w:p>
    <w:p w:rsidR="00BC2FD3" w:rsidRDefault="00DA587D">
      <w:r>
        <w:t>{'ip_address': '1.1.1.70/32', 'via': 'via 10.0.3.2,', 'interface': 'Ethernet1/0'}</w:t>
      </w:r>
    </w:p>
    <w:p w:rsidR="00BC2FD3" w:rsidRDefault="00DA587D">
      <w:r>
        <w:t>{'ip_address': '1.1.1.97/32', 'via': 'via 10.0.3.2,', 'interface': 'Ethernet1/0'}</w:t>
      </w:r>
    </w:p>
    <w:p w:rsidR="00BC2FD3" w:rsidRDefault="00DA587D">
      <w:r>
        <w:t>{'</w:t>
      </w:r>
      <w:r>
        <w:t>ip_address': '1.1.1.97/32', 'via': 'via 10.0.2.3,', 'interface': 'Ethernet1/1'}</w:t>
      </w:r>
    </w:p>
    <w:p w:rsidR="00BC2FD3" w:rsidRDefault="00DA587D">
      <w:r>
        <w:t>{'ip_address': '10.0.0.0/24', 'via': 'via 10.0.2.3,', 'interface': 'Ethernet1/1'}</w:t>
      </w:r>
    </w:p>
    <w:p w:rsidR="00BC2FD3" w:rsidRDefault="00DA587D">
      <w:r>
        <w:t>{'ip_address': '10.0.1.0/25', 'via': 'via 10.0.2.3,', 'interface': 'Ethernet1/1'}</w:t>
      </w:r>
    </w:p>
    <w:p w:rsidR="00BC2FD3" w:rsidRDefault="00DA587D">
      <w:r>
        <w:t>{'ip_address</w:t>
      </w:r>
      <w:r>
        <w:t>': '10.0.1.128/25', 'via': 'via 10.0.2.3,', 'interface': 'Ethernet1/1'}</w:t>
      </w:r>
    </w:p>
    <w:p w:rsidR="00BC2FD3" w:rsidRDefault="00DA587D">
      <w:r>
        <w:t>{'ip_address': '10.0.2.0/25', 'via': None, 'interface': 'Ethernet1/1'}</w:t>
      </w:r>
    </w:p>
    <w:p w:rsidR="00BC2FD3" w:rsidRDefault="00DA587D">
      <w:r>
        <w:t>{'ip_address': '10.0.2.4/32', 'via': None, 'interface': 'Ethernet1/1'}</w:t>
      </w:r>
    </w:p>
    <w:p w:rsidR="00BC2FD3" w:rsidRDefault="00DA587D">
      <w:r>
        <w:t>{'ip_address': '10.0.3.0/25', 'via': None,</w:t>
      </w:r>
      <w:r>
        <w:t xml:space="preserve"> 'interface': 'Ethernet1/0'}</w:t>
      </w:r>
    </w:p>
    <w:p w:rsidR="00BC2FD3" w:rsidRDefault="00DA587D">
      <w:r>
        <w:t>{'ip_address': '10.0.3.4/32', 'via': None, 'interface': 'Ethernet1/0'}</w:t>
      </w:r>
    </w:p>
    <w:p w:rsidR="00BC2FD3" w:rsidRDefault="00DA587D">
      <w:r>
        <w:t>{'ip_address': '10.0.5.0/29', 'via': None, 'interface': 'Ethernet1/2'}</w:t>
      </w:r>
    </w:p>
    <w:p w:rsidR="00BC2FD3" w:rsidRDefault="00DA587D">
      <w:r>
        <w:t>{'ip_address': '10.0.5.4/32', 'via': None, 'interface': 'Ethernet1/2'}</w:t>
      </w:r>
    </w:p>
    <w:p w:rsidR="00BC2FD3" w:rsidRDefault="00DA587D">
      <w:r>
        <w:t>{'ip_address':</w:t>
      </w:r>
      <w:r>
        <w:t xml:space="preserve"> '10.0.6.128/29', 'via': None, 'interface': 'Ethernet1/3'}</w:t>
      </w:r>
    </w:p>
    <w:p w:rsidR="00BC2FD3" w:rsidRDefault="00DA587D">
      <w:r>
        <w:t>{'ip_address': '10.0.6.134/32', 'via': None, 'interface': 'Ethernet1/3'}</w:t>
      </w:r>
    </w:p>
    <w:p w:rsidR="00BC2FD3" w:rsidRDefault="00DA587D">
      <w:r>
        <w:t>{'ip_address': '10.0.7.0/29', 'via': 'via 10.0.3.2,', 'interface': 'Ethernet1/0'}</w:t>
      </w:r>
    </w:p>
    <w:p w:rsidR="00BC2FD3" w:rsidRDefault="00DA587D">
      <w:r>
        <w:t>{'ip_address': '10.0.7.192/26', 'via': 'vi</w:t>
      </w:r>
      <w:r>
        <w:t>a 10.0.2.3,', 'interface': 'Ethernet1/1'}</w:t>
      </w:r>
    </w:p>
    <w:p w:rsidR="00BC2FD3" w:rsidRDefault="00DA587D">
      <w:r>
        <w:t>{'ip_address': '11.0.1.0', 'via': 'via 10.0.2.3,', 'interface': 'Ethernet1/1'}</w:t>
      </w:r>
    </w:p>
    <w:p w:rsidR="00BC2FD3" w:rsidRDefault="00DA587D">
      <w:r>
        <w:t>{'ip_address': '11.0.1.136', 'via': 'via 10.0.2.3,', 'interface': 'Ethernet1/1'}</w:t>
      </w:r>
    </w:p>
    <w:p w:rsidR="00BC2FD3" w:rsidRDefault="00DA587D">
      <w:r>
        <w:t>{'ip_address': '11.0.1.192', 'via': 'via 10.0.2.3,', '</w:t>
      </w:r>
      <w:r>
        <w:t>interface': 'Ethernet1/1'}</w:t>
      </w:r>
    </w:p>
    <w:p w:rsidR="00BC2FD3" w:rsidRDefault="00DA587D">
      <w:r>
        <w:t>{'ip_address': '11.0.1.248', 'via': 'via 10.0.2.3,', 'interface': 'Ethernet1/1'}</w:t>
      </w:r>
    </w:p>
    <w:p w:rsidR="00BC2FD3" w:rsidRDefault="00DA587D">
      <w:r>
        <w:t>{'ip_address': '11.0.2.0', 'via': 'via 10.0.2.3,', 'interface': 'Ethernet1/1'}</w:t>
      </w:r>
    </w:p>
    <w:p w:rsidR="00BC2FD3" w:rsidRDefault="00DA587D">
      <w:r>
        <w:t>{'ip_address': '11.0.2.16', 'via': 'via 10.0.2.3,', 'interface': 'Eth</w:t>
      </w:r>
      <w:r>
        <w:t>ernet1/1'}</w:t>
      </w:r>
    </w:p>
    <w:p w:rsidR="00BC2FD3" w:rsidRDefault="00DA587D">
      <w:r>
        <w:t>{'ip_address': '11.0.2.24', 'via': 'via 10.0.2.3,', 'interface': 'Ethernet1/1'}</w:t>
      </w:r>
    </w:p>
    <w:p w:rsidR="00BC2FD3" w:rsidRDefault="00DA587D">
      <w:r>
        <w:t>{'ip_address': '11.0.2.32', 'via': 'via 10.0.2.3,', 'interface': 'Ethernet1/1'}</w:t>
      </w:r>
    </w:p>
    <w:p w:rsidR="00BC2FD3" w:rsidRDefault="00DA587D">
      <w:r>
        <w:t>{'ip_address': '192.168.56.0/24', 'via': 'via 10.0.2.3,', 'interface': 'Ethernet1/1'}</w:t>
      </w:r>
    </w:p>
    <w:p w:rsidR="00BC2FD3" w:rsidRDefault="00DA587D">
      <w:pPr>
        <w:pStyle w:val="Heading2"/>
      </w:pPr>
      <w:r>
        <w:lastRenderedPageBreak/>
        <w:t>IP Address: 11.0.1.1</w:t>
      </w:r>
    </w:p>
    <w:p w:rsidR="00BC2FD3" w:rsidRDefault="00DA587D">
      <w:r>
        <w:t>{'ip_address': '11.0.1.140', 'via': None, 'interface': None}</w:t>
      </w:r>
    </w:p>
    <w:p w:rsidR="00BC2FD3" w:rsidRDefault="00DA587D">
      <w:r>
        <w:t>{'ip_address': '0.0.0.0/0', 'via': 'via 11.0.1.140', 'interface': None}</w:t>
      </w:r>
    </w:p>
    <w:p w:rsidR="00BC2FD3" w:rsidRDefault="00DA587D">
      <w:r>
        <w:t>{'ip_address': '1.1.1.0/24', 'via': 'via 11.0.1.140,', 'interface': None}</w:t>
      </w:r>
    </w:p>
    <w:p w:rsidR="00BC2FD3" w:rsidRDefault="00DA587D">
      <w:r>
        <w:t>{'ip_address': '1.1.1.70/32</w:t>
      </w:r>
      <w:r>
        <w:t>', 'via': 'via 11.0.1.140,', 'interface': None}</w:t>
      </w:r>
    </w:p>
    <w:p w:rsidR="00BC2FD3" w:rsidRDefault="00DA587D">
      <w:r>
        <w:t>{'ip_address': '10.0.0.0/24', 'via': 'via 11.0.1.140,', 'interface': None}</w:t>
      </w:r>
    </w:p>
    <w:p w:rsidR="00BC2FD3" w:rsidRDefault="00DA587D">
      <w:r>
        <w:t>{'ip_address': '10.0.1.0/25', 'via': 'via 11.0.1.140,', 'interface': None}</w:t>
      </w:r>
    </w:p>
    <w:p w:rsidR="00BC2FD3" w:rsidRDefault="00DA587D">
      <w:r>
        <w:t xml:space="preserve">{'ip_address': '10.0.1.128/25', 'via': 'via 11.0.1.140,', </w:t>
      </w:r>
      <w:r>
        <w:t>'interface': None}</w:t>
      </w:r>
    </w:p>
    <w:p w:rsidR="00BC2FD3" w:rsidRDefault="00DA587D">
      <w:r>
        <w:t>{'ip_address': '10.0.2.0/25', 'via': 'via 11.0.1.140,', 'interface': None}</w:t>
      </w:r>
    </w:p>
    <w:p w:rsidR="00BC2FD3" w:rsidRDefault="00DA587D">
      <w:r>
        <w:t>{'ip_address': '10.0.3.0/25', 'via': 'via 11.0.1.140,', 'interface': None}</w:t>
      </w:r>
    </w:p>
    <w:p w:rsidR="00BC2FD3" w:rsidRDefault="00DA587D">
      <w:r>
        <w:t>{'ip_address': '10.0.5.0/29', 'via': 'via 11.0.1.140,', 'interface': None}</w:t>
      </w:r>
    </w:p>
    <w:p w:rsidR="00BC2FD3" w:rsidRDefault="00DA587D">
      <w:r>
        <w:t>{'ip_address</w:t>
      </w:r>
      <w:r>
        <w:t>': '10.0.6.128/29', 'via': 'via 11.0.1.140,', 'interface': None}</w:t>
      </w:r>
    </w:p>
    <w:p w:rsidR="00BC2FD3" w:rsidRDefault="00DA587D">
      <w:r>
        <w:t>{'ip_address': '10.0.7.0/29', 'via': 'via 11.0.1.140,', 'interface': None}</w:t>
      </w:r>
    </w:p>
    <w:p w:rsidR="00BC2FD3" w:rsidRDefault="00DA587D">
      <w:r>
        <w:t>{'ip_address': '10.0.7.192/26', 'via': 'via 11.0.1.140,', 'interface': None}</w:t>
      </w:r>
    </w:p>
    <w:p w:rsidR="00BC2FD3" w:rsidRDefault="00DA587D">
      <w:r>
        <w:t>{'ip_address': '11.0.1.0/29', 'via': No</w:t>
      </w:r>
      <w:r>
        <w:t>ne, 'interface': 'Ethernet1/1'}</w:t>
      </w:r>
    </w:p>
    <w:p w:rsidR="00BC2FD3" w:rsidRDefault="00DA587D">
      <w:r>
        <w:t>{'ip_address': '11.0.1.1/32', 'via': None, 'interface': 'Ethernet1/1'}</w:t>
      </w:r>
    </w:p>
    <w:p w:rsidR="00BC2FD3" w:rsidRDefault="00DA587D">
      <w:r>
        <w:t>{'ip_address': '11.0.1.136/29', 'via': None, 'interface': 'Ethernet1/0'}</w:t>
      </w:r>
    </w:p>
    <w:p w:rsidR="00BC2FD3" w:rsidRDefault="00DA587D">
      <w:r>
        <w:t>{'ip_address': '11.0.1.141/32', 'via': None, 'interface': 'Ethernet1/0'}</w:t>
      </w:r>
    </w:p>
    <w:p w:rsidR="00BC2FD3" w:rsidRDefault="00DA587D">
      <w:r>
        <w:t>{'ip_ad</w:t>
      </w:r>
      <w:r>
        <w:t>dress': '11.0.1.192/29', 'via': 'via 11.0.1.140,', 'interface': None}</w:t>
      </w:r>
    </w:p>
    <w:p w:rsidR="00BC2FD3" w:rsidRDefault="00DA587D">
      <w:r>
        <w:t>{'ip_address': '11.0.1.248/29', 'via': 'via 11.0.1.140,', 'interface': None}</w:t>
      </w:r>
    </w:p>
    <w:p w:rsidR="00BC2FD3" w:rsidRDefault="00DA587D">
      <w:r>
        <w:t>{'ip_address': '11.0.2.0/29', 'via': 'via 11.0.1.2,', 'interface': None}</w:t>
      </w:r>
    </w:p>
    <w:p w:rsidR="00BC2FD3" w:rsidRDefault="00DA587D">
      <w:r>
        <w:t>{'ip_address': '11.0.2.16/29', 'via'</w:t>
      </w:r>
      <w:r>
        <w:t>: 'via 11.0.1.2,', 'interface': None}</w:t>
      </w:r>
    </w:p>
    <w:p w:rsidR="00BC2FD3" w:rsidRDefault="00DA587D">
      <w:r>
        <w:t>{'ip_address': '11.0.2.24/29', 'via': 'via 11.0.1.2,', 'interface': None}</w:t>
      </w:r>
    </w:p>
    <w:p w:rsidR="00BC2FD3" w:rsidRDefault="00DA587D">
      <w:r>
        <w:t>{'ip_address': '11.0.2.32/29', 'via': 'via 11.0.1.2,', 'interface': None}</w:t>
      </w:r>
    </w:p>
    <w:p w:rsidR="00BC2FD3" w:rsidRDefault="00DA587D">
      <w:r>
        <w:t>{'ip_address': '192.168.56.0/24', 'via': 'via 11.0.1.140,', 'interface</w:t>
      </w:r>
      <w:r>
        <w:t>': None}</w:t>
      </w:r>
    </w:p>
    <w:p w:rsidR="00BC2FD3" w:rsidRDefault="00DA587D">
      <w:pPr>
        <w:pStyle w:val="Heading2"/>
      </w:pPr>
      <w:r>
        <w:t>IP Address: 10.0.1.2</w:t>
      </w:r>
    </w:p>
    <w:p w:rsidR="00BC2FD3" w:rsidRDefault="00DA587D">
      <w:r>
        <w:t>{'ip_address': '10.0.1.1', 'via': None, 'interface': None}</w:t>
      </w:r>
    </w:p>
    <w:p w:rsidR="00BC2FD3" w:rsidRDefault="00DA587D">
      <w:r>
        <w:lastRenderedPageBreak/>
        <w:t>{'ip_address': '0.0.0.0/0', 'via': 'via 10.0.1.1', 'interface': None}</w:t>
      </w:r>
    </w:p>
    <w:p w:rsidR="00BC2FD3" w:rsidRDefault="00DA587D">
      <w:r>
        <w:t>{'ip_address': '1.1.1.0/24', 'via': None, 'interface': 'Loopback59'}</w:t>
      </w:r>
    </w:p>
    <w:p w:rsidR="00BC2FD3" w:rsidRDefault="00DA587D">
      <w:r>
        <w:t xml:space="preserve">{'ip_address': </w:t>
      </w:r>
      <w:r>
        <w:t>'1.1.1.70/32', 'via': 'via 10.0.1.1,', 'interface': 'FastEthernet0/0'}</w:t>
      </w:r>
    </w:p>
    <w:p w:rsidR="00BC2FD3" w:rsidRDefault="00DA587D">
      <w:r>
        <w:t>{'ip_address': '1.1.1.97/32', 'via': None, 'interface': 'Loopback59'}</w:t>
      </w:r>
    </w:p>
    <w:p w:rsidR="00BC2FD3" w:rsidRDefault="00DA587D">
      <w:r>
        <w:t>{'ip_address': '10.0.0.0/24', 'via': 'via 10.0.1.1,', 'interface': 'FastEthernet0/0'}</w:t>
      </w:r>
    </w:p>
    <w:p w:rsidR="00BC2FD3" w:rsidRDefault="00DA587D">
      <w:r>
        <w:t>{'ip_address': '10.0.1.0/25',</w:t>
      </w:r>
      <w:r>
        <w:t xml:space="preserve"> 'via': None, 'interface': 'FastEthernet0/0'}</w:t>
      </w:r>
    </w:p>
    <w:p w:rsidR="00BC2FD3" w:rsidRDefault="00DA587D">
      <w:r>
        <w:t>{'ip_address': '10.0.1.2/32', 'via': None, 'interface': 'FastEthernet0/0'}</w:t>
      </w:r>
    </w:p>
    <w:p w:rsidR="00BC2FD3" w:rsidRDefault="00DA587D">
      <w:r>
        <w:t>{'ip_address': '10.0.1.128/25', 'via': 'via 10.0.1.1,', 'interface': 'FastEthernet0/0'}</w:t>
      </w:r>
    </w:p>
    <w:p w:rsidR="00BC2FD3" w:rsidRDefault="00DA587D">
      <w:r>
        <w:t xml:space="preserve">{'ip_address': '10.0.2.0/25', 'via': None, </w:t>
      </w:r>
      <w:r>
        <w:t>'interface': 'Ethernet4/1'}</w:t>
      </w:r>
    </w:p>
    <w:p w:rsidR="00BC2FD3" w:rsidRDefault="00DA587D">
      <w:r>
        <w:t>{'ip_address': '10.0.2.3/32', 'via': None, 'interface': 'Ethernet4/1'}</w:t>
      </w:r>
    </w:p>
    <w:p w:rsidR="00BC2FD3" w:rsidRDefault="00DA587D">
      <w:r>
        <w:t>{'ip_address': '10.0.3.0/25', 'via': 'via 10.0.1.1,', 'interface': 'FastEthernet0/0'}</w:t>
      </w:r>
    </w:p>
    <w:p w:rsidR="00BC2FD3" w:rsidRDefault="00DA587D">
      <w:r>
        <w:t>{'ip_address': '10.0.5.0/29', 'via': 'via 10.0.2.4,', 'interface': 'Eth</w:t>
      </w:r>
      <w:r>
        <w:t>ernet4/1'}</w:t>
      </w:r>
    </w:p>
    <w:p w:rsidR="00BC2FD3" w:rsidRDefault="00DA587D">
      <w:r>
        <w:t>{'ip_address': '10.0.6.128/29', 'via': 'via 10.0.2.4,', 'interface': 'Ethernet4/1'}</w:t>
      </w:r>
    </w:p>
    <w:p w:rsidR="00BC2FD3" w:rsidRDefault="00DA587D">
      <w:r>
        <w:t>{'ip_address': '10.0.7.0/29', 'via': 'via 10.0.1.1,', 'interface': 'FastEthernet0/0'}</w:t>
      </w:r>
    </w:p>
    <w:p w:rsidR="00BC2FD3" w:rsidRDefault="00DA587D">
      <w:r>
        <w:t>{'ip_address': '10.0.7.192/26', 'via': 'via 10.0.1.1,', 'interface': 'FastE</w:t>
      </w:r>
      <w:r>
        <w:t>thernet0/0'}</w:t>
      </w:r>
    </w:p>
    <w:p w:rsidR="00BC2FD3" w:rsidRDefault="00DA587D">
      <w:r>
        <w:t>{'ip_address': '11.0.1.0/29', 'via': 'via 11.0.1.253,', 'interface': None}</w:t>
      </w:r>
    </w:p>
    <w:p w:rsidR="00BC2FD3" w:rsidRDefault="00DA587D">
      <w:r>
        <w:t>{'ip_address': '11.0.1.136/29', 'via': 'via 11.0.1.253,', 'interface': None}</w:t>
      </w:r>
    </w:p>
    <w:p w:rsidR="00BC2FD3" w:rsidRDefault="00DA587D">
      <w:r>
        <w:t>{'ip_address': '11.0.1.192/29', 'via': 'via 11.0.1.253,', 'interface': None}</w:t>
      </w:r>
    </w:p>
    <w:p w:rsidR="00BC2FD3" w:rsidRDefault="00DA587D">
      <w:r>
        <w:t>{'ip_address':</w:t>
      </w:r>
      <w:r>
        <w:t xml:space="preserve"> '11.0.1.248/29', 'via': None, 'interface': 'FastEthernet2/0'}</w:t>
      </w:r>
    </w:p>
    <w:p w:rsidR="00BC2FD3" w:rsidRDefault="00DA587D">
      <w:r>
        <w:t>{'ip_address': '11.0.1.252/32', 'via': None, 'interface': 'FastEthernet2/0'}</w:t>
      </w:r>
    </w:p>
    <w:p w:rsidR="00BC2FD3" w:rsidRDefault="00DA587D">
      <w:r>
        <w:t>{'ip_address': '11.0.2.0/29', 'via': 'via 11.0.1.253,', 'interface': None}</w:t>
      </w:r>
    </w:p>
    <w:p w:rsidR="00BC2FD3" w:rsidRDefault="00DA587D">
      <w:r>
        <w:t>{'ip_address': '11.0.2.16/29', 'via': 'vi</w:t>
      </w:r>
      <w:r>
        <w:t>a 11.0.1.253,', 'interface': None}</w:t>
      </w:r>
    </w:p>
    <w:p w:rsidR="00BC2FD3" w:rsidRDefault="00DA587D">
      <w:r>
        <w:t>{'ip_address': '11.0.2.24/29', 'via': 'via 11.0.1.253,', 'interface': None}</w:t>
      </w:r>
    </w:p>
    <w:p w:rsidR="00BC2FD3" w:rsidRDefault="00DA587D">
      <w:r>
        <w:t>{'ip_address': '11.0.2.32/29', 'via': 'via 11.0.1.253,', 'interface': None}</w:t>
      </w:r>
    </w:p>
    <w:p w:rsidR="00BC2FD3" w:rsidRDefault="00DA587D">
      <w:r>
        <w:t>{'ip_address': '192.168.56.0/24', 'via': 'via 10.0.1.1,', 'interface'</w:t>
      </w:r>
      <w:r>
        <w:t>: 'FastEthernet0/0'}</w:t>
      </w:r>
    </w:p>
    <w:p w:rsidR="00BC2FD3" w:rsidRDefault="00DA587D">
      <w:pPr>
        <w:pStyle w:val="Heading2"/>
      </w:pPr>
      <w:r>
        <w:lastRenderedPageBreak/>
        <w:t>IP Address: 10.0.1.130</w:t>
      </w:r>
    </w:p>
    <w:p w:rsidR="00BC2FD3" w:rsidRDefault="00DA587D">
      <w:r>
        <w:t>{'ip_address': '10.0.1.129', 'via': None, 'interface': None}</w:t>
      </w:r>
    </w:p>
    <w:p w:rsidR="00BC2FD3" w:rsidRDefault="00DA587D">
      <w:r>
        <w:t>{'ip_address': '0.0.0.0/0', 'via': 'via 10.0.1.129,', 'interface': 'Ethernet1/0'}</w:t>
      </w:r>
    </w:p>
    <w:p w:rsidR="00BC2FD3" w:rsidRDefault="00DA587D">
      <w:r>
        <w:t>{'ip_address': '1.1.1.0/24', 'via': None, 'interface': 'Loopback59'}</w:t>
      </w:r>
    </w:p>
    <w:p w:rsidR="00BC2FD3" w:rsidRDefault="00DA587D">
      <w:r>
        <w:t>{'ip_address': '1.1.1.70/32', 'via': None, 'interface': 'Loopback27'}</w:t>
      </w:r>
    </w:p>
    <w:p w:rsidR="00BC2FD3" w:rsidRDefault="00DA587D">
      <w:r>
        <w:t>{'ip_address': '1.1.1.97/32', 'via': None, 'interface': 'Loopback59'}</w:t>
      </w:r>
    </w:p>
    <w:p w:rsidR="00BC2FD3" w:rsidRDefault="00DA587D">
      <w:r>
        <w:t>{'ip_address': '10.0.0.0/24', 'via': 'via 10.0.1.129,', 'interface': 'Ethernet1/0'}</w:t>
      </w:r>
    </w:p>
    <w:p w:rsidR="00BC2FD3" w:rsidRDefault="00DA587D">
      <w:r>
        <w:t>{'ip_address': '10.0.1.0/25', 'v</w:t>
      </w:r>
      <w:r>
        <w:t>ia': 'via 10.0.1.129,', 'interface': 'Ethernet1/0'}</w:t>
      </w:r>
    </w:p>
    <w:p w:rsidR="00BC2FD3" w:rsidRDefault="00DA587D">
      <w:r>
        <w:t>{'ip_address': '10.0.1.128/25', 'via': None, 'interface': 'Ethernet1/0'}</w:t>
      </w:r>
    </w:p>
    <w:p w:rsidR="00BC2FD3" w:rsidRDefault="00DA587D">
      <w:r>
        <w:t>{'ip_address': '10.0.1.130/32', 'via': None, 'interface': 'Ethernet1/0'}</w:t>
      </w:r>
    </w:p>
    <w:p w:rsidR="00BC2FD3" w:rsidRDefault="00DA587D">
      <w:r>
        <w:t>{'ip_address': '10.0.2.0/25', 'via': 'via 10.0.3.4,', 'int</w:t>
      </w:r>
      <w:r>
        <w:t>erface': 'Ethernet1/3'}</w:t>
      </w:r>
    </w:p>
    <w:p w:rsidR="00BC2FD3" w:rsidRDefault="00DA587D">
      <w:r>
        <w:t>{'ip_address': '10.0.3.0/25', 'via': None, 'interface': 'Ethernet1/3'}</w:t>
      </w:r>
    </w:p>
    <w:p w:rsidR="00BC2FD3" w:rsidRDefault="00DA587D">
      <w:r>
        <w:t>{'ip_address': '10.0.3.2/32', 'via': None, 'interface': 'Ethernet1/3'}</w:t>
      </w:r>
    </w:p>
    <w:p w:rsidR="00BC2FD3" w:rsidRDefault="00DA587D">
      <w:r>
        <w:t>{'ip_address': '10.0.5.0/29', 'via': 'via 10.0.3.4,', 'interface': 'Ethernet1/3'}</w:t>
      </w:r>
    </w:p>
    <w:p w:rsidR="00BC2FD3" w:rsidRDefault="00DA587D">
      <w:r>
        <w:t>{'ip_add</w:t>
      </w:r>
      <w:r>
        <w:t>ress': '10.0.6.128/29', 'via': 'via 10.0.3.4,', 'interface': 'Ethernet1/3'}</w:t>
      </w:r>
    </w:p>
    <w:p w:rsidR="00BC2FD3" w:rsidRDefault="00DA587D">
      <w:r>
        <w:t>{'ip_address': '10.0.7.0/29', 'via': None, 'interface': 'Ethernet1/1'}</w:t>
      </w:r>
    </w:p>
    <w:p w:rsidR="00BC2FD3" w:rsidRDefault="00DA587D">
      <w:r>
        <w:t>{'ip_address': '10.0.7.1/32', 'via': None, 'interface': 'Ethernet1/1'}</w:t>
      </w:r>
    </w:p>
    <w:p w:rsidR="00BC2FD3" w:rsidRDefault="00DA587D">
      <w:r>
        <w:t>{'ip_address': '10.0.7.192/26', 'via':</w:t>
      </w:r>
      <w:r>
        <w:t xml:space="preserve"> 'via 10.0.1.129,', 'interface': 'Ethernet1/0'}</w:t>
      </w:r>
    </w:p>
    <w:p w:rsidR="00BC2FD3" w:rsidRDefault="00DA587D">
      <w:r>
        <w:t>{'ip_address': '11.0.1.0', 'via': 'via 10.0.1.129,', 'interface': 'Ethernet1/0'}</w:t>
      </w:r>
    </w:p>
    <w:p w:rsidR="00BC2FD3" w:rsidRDefault="00DA587D">
      <w:r>
        <w:t>{'ip_address': '11.0.1.136', 'via': 'via 10.0.1.129,', 'interface': 'Ethernet1/0'}</w:t>
      </w:r>
    </w:p>
    <w:p w:rsidR="00BC2FD3" w:rsidRDefault="00DA587D">
      <w:r>
        <w:t>{'ip_address': '11.0.1.192', 'via': 'via 10.</w:t>
      </w:r>
      <w:r>
        <w:t>0.1.129,', 'interface': 'Ethernet1/0'}</w:t>
      </w:r>
    </w:p>
    <w:p w:rsidR="00BC2FD3" w:rsidRDefault="00DA587D">
      <w:r>
        <w:t>{'ip_address': '11.0.1.248', 'via': 'via 10.0.1.129,', 'interface': 'Ethernet1/0'}</w:t>
      </w:r>
    </w:p>
    <w:p w:rsidR="00BC2FD3" w:rsidRDefault="00DA587D">
      <w:r>
        <w:t>{'ip_address': '11.0.2.0', 'via': 'via 10.0.1.129,', 'interface': 'Ethernet1/0'}</w:t>
      </w:r>
    </w:p>
    <w:p w:rsidR="00BC2FD3" w:rsidRDefault="00DA587D">
      <w:r>
        <w:t>{'ip_address': '11.0.2.16', 'via': 'via 10.0.1.129,',</w:t>
      </w:r>
      <w:r>
        <w:t xml:space="preserve"> 'interface': 'Ethernet1/0'}</w:t>
      </w:r>
    </w:p>
    <w:p w:rsidR="00BC2FD3" w:rsidRDefault="00DA587D">
      <w:r>
        <w:t>{'ip_address': '11.0.2.24', 'via': 'via 10.0.1.129,', 'interface': 'Ethernet1/0'}</w:t>
      </w:r>
    </w:p>
    <w:p w:rsidR="00BC2FD3" w:rsidRDefault="00DA587D">
      <w:r>
        <w:t>{'ip_address': '11.0.2.32', 'via': 'via 10.0.1.129,', 'interface': 'Ethernet1/0'}</w:t>
      </w:r>
    </w:p>
    <w:p w:rsidR="00BC2FD3" w:rsidRDefault="00DA587D">
      <w:r>
        <w:lastRenderedPageBreak/>
        <w:t>{'ip_address': '192.168.56.0/24', 'via': 'via 10.0.1.129,', 'in</w:t>
      </w:r>
      <w:r>
        <w:t>terface': 'Ethernet1/0'}</w:t>
      </w:r>
    </w:p>
    <w:p w:rsidR="00BC2FD3" w:rsidRDefault="00DA587D">
      <w:pPr>
        <w:pStyle w:val="Heading2"/>
      </w:pPr>
      <w:r>
        <w:t>IP Address: 10.0.1.1</w:t>
      </w:r>
    </w:p>
    <w:p w:rsidR="00BC2FD3" w:rsidRDefault="00DA587D">
      <w:r>
        <w:t>{'ip_address': '192.168.56.2', 'via': None, 'interface': None}</w:t>
      </w:r>
    </w:p>
    <w:p w:rsidR="00BC2FD3" w:rsidRDefault="00DA587D">
      <w:r>
        <w:t>{'ip_address': '0.0.0.0/0', 'via': 'via 192.168.56.2', 'interface': None}</w:t>
      </w:r>
    </w:p>
    <w:p w:rsidR="00BC2FD3" w:rsidRDefault="00DA587D">
      <w:r>
        <w:t>{'ip_address': '1.1.1.0/24', 'via': None, 'interface': 'Loopback59'}</w:t>
      </w:r>
    </w:p>
    <w:p w:rsidR="00BC2FD3" w:rsidRDefault="00DA587D">
      <w:r>
        <w:t>{'ip</w:t>
      </w:r>
      <w:r>
        <w:t>_address': '1.1.1.70/32', 'via': 'via 10.0.1.130,', 'interface': 'FastEthernet1/0'}</w:t>
      </w:r>
    </w:p>
    <w:p w:rsidR="00BC2FD3" w:rsidRDefault="00DA587D">
      <w:r>
        <w:t>{'ip_address': '1.1.1.97/32', 'via': None, 'interface': 'Loopback59'}</w:t>
      </w:r>
    </w:p>
    <w:p w:rsidR="00BC2FD3" w:rsidRDefault="00DA587D">
      <w:r>
        <w:t>{'ip_address': '10.0.0.0/24', 'via': None, 'interface': 'Loopback28'}</w:t>
      </w:r>
    </w:p>
    <w:p w:rsidR="00BC2FD3" w:rsidRDefault="00DA587D">
      <w:r>
        <w:t xml:space="preserve">{'ip_address': '10.0.0.89/32', </w:t>
      </w:r>
      <w:r>
        <w:t>'via': None, 'interface': 'Loopback28'}</w:t>
      </w:r>
    </w:p>
    <w:p w:rsidR="00BC2FD3" w:rsidRDefault="00DA587D">
      <w:r>
        <w:t>{'ip_address': '10.0.1.0/25', 'via': None, 'interface': 'FastEthernet0/0'}</w:t>
      </w:r>
    </w:p>
    <w:p w:rsidR="00BC2FD3" w:rsidRDefault="00DA587D">
      <w:r>
        <w:t>{'ip_address': '10.0.1.1/32', 'via': None, 'interface': 'FastEthernet0/0'}</w:t>
      </w:r>
    </w:p>
    <w:p w:rsidR="00BC2FD3" w:rsidRDefault="00DA587D">
      <w:r>
        <w:t>{'ip_address': '10.0.1.128/25', 'via': None, 'interface': 'FastEth</w:t>
      </w:r>
      <w:r>
        <w:t>ernet1/0'}</w:t>
      </w:r>
    </w:p>
    <w:p w:rsidR="00BC2FD3" w:rsidRDefault="00DA587D">
      <w:r>
        <w:t>{'ip_address': '10.0.1.129/32', 'via': None, 'interface': 'FastEthernet1/0'}</w:t>
      </w:r>
    </w:p>
    <w:p w:rsidR="00BC2FD3" w:rsidRDefault="00DA587D">
      <w:r>
        <w:t>{'ip_address': '10.0.2.0/25', 'via': 'via 10.0.1.2,', 'interface': 'FastEthernet0/0'}</w:t>
      </w:r>
    </w:p>
    <w:p w:rsidR="00BC2FD3" w:rsidRDefault="00DA587D">
      <w:r>
        <w:t>{'ip_address': '10.0.3.0/25', 'via': 'via 10.0.1.130,', 'interface': 'FastEthernet</w:t>
      </w:r>
      <w:r>
        <w:t>1/0'}</w:t>
      </w:r>
    </w:p>
    <w:p w:rsidR="00BC2FD3" w:rsidRDefault="00DA587D">
      <w:r>
        <w:t>{'ip_address': '10.0.5.0/29', 'via': 'via 10.0.1.130,', 'interface': 'FastEthernet1/0'}</w:t>
      </w:r>
    </w:p>
    <w:p w:rsidR="00BC2FD3" w:rsidRDefault="00DA587D">
      <w:r>
        <w:t>{'ip_address': '10.0.5.0/29', 'via': 'via 10.0.1.2,', 'interface': 'FastEthernet0/0'}</w:t>
      </w:r>
    </w:p>
    <w:p w:rsidR="00BC2FD3" w:rsidRDefault="00DA587D">
      <w:r>
        <w:t>{'ip_address': '10.0.6.128/29', 'via': 'via 10.0.1.130,', 'interface': 'Fast</w:t>
      </w:r>
      <w:r>
        <w:t>Ethernet1/0'}</w:t>
      </w:r>
    </w:p>
    <w:p w:rsidR="00BC2FD3" w:rsidRDefault="00DA587D">
      <w:r>
        <w:t>{'ip_address': '10.0.6.128/29', 'via': 'via 10.0.1.2,', 'interface': 'FastEthernet0/0'}</w:t>
      </w:r>
    </w:p>
    <w:p w:rsidR="00BC2FD3" w:rsidRDefault="00DA587D">
      <w:r>
        <w:t>{'ip_address': '10.0.7.0/29', 'via': 'via 10.0.1.130,', 'interface': 'FastEthernet1/0'}</w:t>
      </w:r>
    </w:p>
    <w:p w:rsidR="00BC2FD3" w:rsidRDefault="00DA587D">
      <w:r>
        <w:t>{'ip_address': '10.0.7.192/26', 'via': None, 'interface': 'FastEth</w:t>
      </w:r>
      <w:r>
        <w:t>ernet3/0'}</w:t>
      </w:r>
    </w:p>
    <w:p w:rsidR="00BC2FD3" w:rsidRDefault="00DA587D">
      <w:r>
        <w:t>{'ip_address': '10.0.7.194/32', 'via': None, 'interface': 'FastEthernet3/0'}</w:t>
      </w:r>
    </w:p>
    <w:p w:rsidR="00BC2FD3" w:rsidRDefault="00DA587D">
      <w:r>
        <w:t>{'ip_address': '11.0.1.0', 'via': 'via 10.0.1.2,', 'interface': 'FastEthernet0/0'}</w:t>
      </w:r>
    </w:p>
    <w:p w:rsidR="00BC2FD3" w:rsidRDefault="00DA587D">
      <w:r>
        <w:t>{'ip_address': '11.0.1.136', 'via': 'via 10.0.1.2,', 'interface': 'FastEthernet0/0'}</w:t>
      </w:r>
    </w:p>
    <w:p w:rsidR="00BC2FD3" w:rsidRDefault="00DA587D">
      <w:r>
        <w:t>{'ip_address': '11.0.1.192', 'via': 'via 10.0.1.2,', 'interface': 'FastEthernet0/0'}</w:t>
      </w:r>
    </w:p>
    <w:p w:rsidR="00BC2FD3" w:rsidRDefault="00DA587D">
      <w:r>
        <w:t>{'ip_address': '11.0.1.248', 'via': 'via 10.0.1.2,', 'interface': 'FastEthernet0/0'}</w:t>
      </w:r>
    </w:p>
    <w:p w:rsidR="00BC2FD3" w:rsidRDefault="00DA587D">
      <w:r>
        <w:lastRenderedPageBreak/>
        <w:t>{'ip_address': '11.0.2.0', 'via': 'via 10.0.1.2,', 'interface': 'FastEthernet0/0'}</w:t>
      </w:r>
    </w:p>
    <w:p w:rsidR="00BC2FD3" w:rsidRDefault="00DA587D">
      <w:r>
        <w:t>{'i</w:t>
      </w:r>
      <w:r>
        <w:t>p_address': '11.0.2.16', 'via': 'via 10.0.1.2,', 'interface': 'FastEthernet0/0'}</w:t>
      </w:r>
    </w:p>
    <w:p w:rsidR="00BC2FD3" w:rsidRDefault="00DA587D">
      <w:r>
        <w:t>{'ip_address': '11.0.2.24', 'via': 'via 10.0.1.2,', 'interface': 'FastEthernet0/0'}</w:t>
      </w:r>
    </w:p>
    <w:p w:rsidR="00BC2FD3" w:rsidRDefault="00DA587D">
      <w:r>
        <w:t>{'ip_address': '11.0.2.32', 'via': 'via 10.0.1.2,', 'interface': 'FastEthernet0/0'}</w:t>
      </w:r>
    </w:p>
    <w:p w:rsidR="00BC2FD3" w:rsidRDefault="00DA587D">
      <w:r>
        <w:t>{'ip_ad</w:t>
      </w:r>
      <w:r>
        <w:t>dress': '192.168.56.0/24', 'via': None, 'interface': 'FastEthernet2/0'}</w:t>
      </w:r>
    </w:p>
    <w:p w:rsidR="00BC2FD3" w:rsidRDefault="00DA587D">
      <w:r>
        <w:t>{'ip_address': '192.168.56.138/32', 'via': None, 'interface': 'FastEthernet2/0'}</w:t>
      </w:r>
    </w:p>
    <w:sectPr w:rsidR="00BC2F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2FD3"/>
    <w:rsid w:val="00CB0664"/>
    <w:rsid w:val="00DA58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AA7B01-3636-49DD-BD91-9BBD77B22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4554</Words>
  <Characters>25961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Hares1</cp:lastModifiedBy>
  <cp:revision>2</cp:revision>
  <dcterms:created xsi:type="dcterms:W3CDTF">2013-12-23T23:15:00Z</dcterms:created>
  <dcterms:modified xsi:type="dcterms:W3CDTF">2023-11-28T21:08:00Z</dcterms:modified>
  <cp:category/>
</cp:coreProperties>
</file>